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92"/>
        <w:gridCol w:w="1304"/>
        <w:gridCol w:w="709"/>
        <w:gridCol w:w="708"/>
        <w:gridCol w:w="1085"/>
        <w:gridCol w:w="1268"/>
        <w:gridCol w:w="586"/>
        <w:gridCol w:w="586"/>
        <w:gridCol w:w="781"/>
        <w:gridCol w:w="1317"/>
        <w:gridCol w:w="995"/>
      </w:tblGrid>
      <w:tr w:rsidR="006D1450" w:rsidTr="00211D22">
        <w:trPr>
          <w:trHeight w:val="2885"/>
        </w:trPr>
        <w:tc>
          <w:tcPr>
            <w:tcW w:w="10431" w:type="dxa"/>
            <w:gridSpan w:val="11"/>
          </w:tcPr>
          <w:p w:rsidR="006D1450" w:rsidRDefault="009617AF">
            <w:pPr>
              <w:pStyle w:val="TableParagraph"/>
              <w:spacing w:before="189" w:line="201" w:lineRule="auto"/>
              <w:ind w:left="3851" w:right="3837"/>
              <w:jc w:val="center"/>
              <w:rPr>
                <w:b/>
                <w:sz w:val="19"/>
              </w:rPr>
            </w:pPr>
            <w:r>
              <w:rPr>
                <w:b/>
                <w:sz w:val="19"/>
              </w:rPr>
              <w:t>衢州</w:t>
            </w:r>
            <w:proofErr w:type="gramStart"/>
            <w:r>
              <w:rPr>
                <w:b/>
                <w:sz w:val="19"/>
              </w:rPr>
              <w:t>宸</w:t>
            </w:r>
            <w:proofErr w:type="gramEnd"/>
            <w:r>
              <w:rPr>
                <w:b/>
                <w:sz w:val="19"/>
              </w:rPr>
              <w:t>帆电子商务有限责任公司</w:t>
            </w:r>
            <w:r>
              <w:rPr>
                <w:b/>
                <w:w w:val="105"/>
                <w:sz w:val="19"/>
              </w:rPr>
              <w:t>订购单</w:t>
            </w:r>
          </w:p>
          <w:p w:rsidR="006D1450" w:rsidRDefault="006D1450">
            <w:pPr>
              <w:pStyle w:val="TableParagraph"/>
              <w:spacing w:before="4"/>
              <w:ind w:left="0"/>
              <w:rPr>
                <w:rFonts w:ascii="Times New Roman"/>
                <w:sz w:val="27"/>
              </w:rPr>
            </w:pPr>
          </w:p>
          <w:p w:rsidR="006D1450" w:rsidRDefault="009617AF">
            <w:pPr>
              <w:pStyle w:val="TableParagraph"/>
              <w:tabs>
                <w:tab w:val="left" w:pos="6785"/>
              </w:tabs>
              <w:ind w:left="594"/>
              <w:rPr>
                <w:b/>
                <w:w w:val="105"/>
                <w:sz w:val="14"/>
                <w:lang w:val="en-US"/>
              </w:rPr>
            </w:pPr>
            <w:r>
              <w:rPr>
                <w:b/>
                <w:w w:val="105"/>
                <w:sz w:val="14"/>
              </w:rPr>
              <w:t>品牌：</w:t>
            </w:r>
            <w:r>
              <w:rPr>
                <w:rFonts w:hint="eastAsia"/>
                <w:b/>
                <w:w w:val="105"/>
                <w:sz w:val="14"/>
                <w:lang w:val="en-US"/>
              </w:rPr>
              <w:t>{{</w:t>
            </w:r>
            <w:proofErr w:type="spellStart"/>
            <w:r>
              <w:rPr>
                <w:rFonts w:hint="eastAsia"/>
                <w:b/>
                <w:w w:val="105"/>
                <w:sz w:val="14"/>
                <w:lang w:val="en-US"/>
              </w:rPr>
              <w:t>brandName</w:t>
            </w:r>
            <w:proofErr w:type="spellEnd"/>
            <w:r>
              <w:rPr>
                <w:rFonts w:hint="eastAsia"/>
                <w:b/>
                <w:w w:val="105"/>
                <w:sz w:val="14"/>
                <w:lang w:val="en-US"/>
              </w:rPr>
              <w:t>}}</w:t>
            </w:r>
            <w:r>
              <w:rPr>
                <w:w w:val="105"/>
                <w:sz w:val="14"/>
              </w:rPr>
              <w:tab/>
            </w:r>
            <w:r>
              <w:rPr>
                <w:b/>
                <w:w w:val="105"/>
                <w:sz w:val="14"/>
              </w:rPr>
              <w:t>订单编号：</w:t>
            </w:r>
            <w:r>
              <w:rPr>
                <w:rFonts w:hint="eastAsia"/>
                <w:b/>
                <w:w w:val="105"/>
                <w:sz w:val="14"/>
                <w:lang w:val="en-US"/>
              </w:rPr>
              <w:t>{{</w:t>
            </w:r>
            <w:proofErr w:type="spellStart"/>
            <w:r>
              <w:rPr>
                <w:rFonts w:hint="eastAsia"/>
                <w:b/>
                <w:w w:val="105"/>
                <w:sz w:val="14"/>
                <w:lang w:val="en-US"/>
              </w:rPr>
              <w:t>poCode</w:t>
            </w:r>
            <w:proofErr w:type="spellEnd"/>
            <w:r>
              <w:rPr>
                <w:rFonts w:hint="eastAsia"/>
                <w:b/>
                <w:w w:val="105"/>
                <w:sz w:val="14"/>
                <w:lang w:val="en-US"/>
              </w:rPr>
              <w:t>}}</w:t>
            </w:r>
          </w:p>
          <w:p w:rsidR="006D1450" w:rsidRDefault="006D1450">
            <w:pPr>
              <w:pStyle w:val="TableParagraph"/>
              <w:tabs>
                <w:tab w:val="left" w:pos="6785"/>
              </w:tabs>
              <w:ind w:left="594"/>
              <w:rPr>
                <w:b/>
                <w:w w:val="105"/>
                <w:sz w:val="14"/>
                <w:lang w:val="en-US"/>
              </w:rPr>
            </w:pPr>
          </w:p>
          <w:p w:rsidR="00454FA9" w:rsidRDefault="009617AF" w:rsidP="00454FA9">
            <w:pPr>
              <w:pStyle w:val="TableParagraph"/>
              <w:tabs>
                <w:tab w:val="left" w:pos="6785"/>
              </w:tabs>
              <w:ind w:left="594"/>
              <w:rPr>
                <w:rFonts w:hint="eastAsia"/>
                <w:b/>
                <w:w w:val="105"/>
                <w:sz w:val="14"/>
                <w:lang w:val="en-US"/>
              </w:rPr>
            </w:pPr>
            <w:r>
              <w:rPr>
                <w:b/>
                <w:w w:val="105"/>
                <w:sz w:val="14"/>
                <w:lang w:val="en-US"/>
              </w:rPr>
              <w:t>甲方</w:t>
            </w:r>
            <w:r>
              <w:rPr>
                <w:rFonts w:hint="eastAsia"/>
                <w:b/>
                <w:w w:val="105"/>
                <w:sz w:val="14"/>
                <w:lang w:val="en-US"/>
              </w:rPr>
              <w:t>： {{</w:t>
            </w:r>
            <w:proofErr w:type="spellStart"/>
            <w:r>
              <w:rPr>
                <w:b/>
                <w:w w:val="105"/>
                <w:sz w:val="14"/>
                <w:lang w:val="en-US"/>
              </w:rPr>
              <w:t>financialBody</w:t>
            </w:r>
            <w:proofErr w:type="spellEnd"/>
            <w:r>
              <w:rPr>
                <w:rFonts w:hint="eastAsia"/>
                <w:b/>
                <w:w w:val="105"/>
                <w:sz w:val="14"/>
                <w:lang w:val="en-US"/>
              </w:rPr>
              <w:t>}}</w:t>
            </w:r>
          </w:p>
          <w:p w:rsidR="00454FA9" w:rsidRDefault="00454FA9" w:rsidP="00627D93">
            <w:pPr>
              <w:pStyle w:val="TableParagraph"/>
              <w:tabs>
                <w:tab w:val="left" w:pos="6785"/>
              </w:tabs>
              <w:ind w:left="594"/>
              <w:rPr>
                <w:b/>
                <w:w w:val="105"/>
                <w:sz w:val="14"/>
                <w:lang w:val="en-US"/>
              </w:rPr>
            </w:pPr>
          </w:p>
          <w:p w:rsidR="00454FA9" w:rsidRDefault="00454FA9" w:rsidP="00454FA9">
            <w:pPr>
              <w:pStyle w:val="TableParagraph"/>
              <w:tabs>
                <w:tab w:val="left" w:pos="6785"/>
              </w:tabs>
              <w:ind w:left="594"/>
              <w:rPr>
                <w:rFonts w:hint="eastAsia"/>
                <w:b/>
                <w:w w:val="105"/>
                <w:sz w:val="14"/>
                <w:lang w:val="en-US"/>
              </w:rPr>
            </w:pPr>
            <w:r>
              <w:rPr>
                <w:b/>
                <w:w w:val="105"/>
                <w:sz w:val="14"/>
                <w:lang w:val="en-US"/>
              </w:rPr>
              <w:t>乙方</w:t>
            </w:r>
            <w:r>
              <w:rPr>
                <w:rFonts w:hint="eastAsia"/>
                <w:b/>
                <w:w w:val="105"/>
                <w:sz w:val="14"/>
                <w:lang w:val="en-US"/>
              </w:rPr>
              <w:t>： {{</w:t>
            </w:r>
            <w:proofErr w:type="spellStart"/>
            <w:r>
              <w:rPr>
                <w:rFonts w:hint="eastAsia"/>
                <w:b/>
                <w:w w:val="105"/>
                <w:sz w:val="14"/>
                <w:lang w:val="en-US"/>
              </w:rPr>
              <w:t>vendorName</w:t>
            </w:r>
            <w:proofErr w:type="spellEnd"/>
            <w:r>
              <w:rPr>
                <w:rFonts w:hint="eastAsia"/>
                <w:b/>
                <w:w w:val="105"/>
                <w:sz w:val="14"/>
                <w:lang w:val="en-US"/>
              </w:rPr>
              <w:t>}}</w:t>
            </w:r>
            <w:bookmarkStart w:id="0" w:name="_GoBack"/>
            <w:bookmarkEnd w:id="0"/>
          </w:p>
          <w:p w:rsidR="00454FA9" w:rsidRPr="00454FA9" w:rsidRDefault="00454FA9" w:rsidP="00627D93">
            <w:pPr>
              <w:pStyle w:val="TableParagraph"/>
              <w:tabs>
                <w:tab w:val="left" w:pos="6785"/>
              </w:tabs>
              <w:ind w:left="594"/>
              <w:rPr>
                <w:rFonts w:hint="eastAsia"/>
                <w:b/>
                <w:w w:val="105"/>
                <w:sz w:val="14"/>
                <w:lang w:val="en-US"/>
              </w:rPr>
            </w:pPr>
          </w:p>
          <w:p w:rsidR="006D1450" w:rsidRDefault="009617AF">
            <w:pPr>
              <w:pStyle w:val="TableParagraph"/>
              <w:spacing w:before="1"/>
              <w:ind w:left="594"/>
              <w:rPr>
                <w:b/>
                <w:sz w:val="14"/>
              </w:rPr>
            </w:pPr>
            <w:r>
              <w:rPr>
                <w:b/>
                <w:w w:val="105"/>
                <w:sz w:val="14"/>
              </w:rPr>
              <w:t>根据《中华人民共和国合同法》及其他有关法律、法规之规定，甲、乙双方经过平等友好协商，确认根据下列条款订立本合同，以资共同遵照执行。</w:t>
            </w:r>
          </w:p>
          <w:p w:rsidR="006D1450" w:rsidRDefault="009617AF">
            <w:pPr>
              <w:pStyle w:val="TableParagraph"/>
              <w:spacing w:before="132" w:line="213" w:lineRule="exact"/>
              <w:rPr>
                <w:b/>
                <w:sz w:val="14"/>
              </w:rPr>
            </w:pPr>
            <w:r>
              <w:rPr>
                <w:b/>
                <w:w w:val="105"/>
                <w:sz w:val="14"/>
              </w:rPr>
              <w:t>一、产品信息：</w:t>
            </w:r>
          </w:p>
        </w:tc>
      </w:tr>
      <w:tr w:rsidR="006D1450" w:rsidTr="00211D22">
        <w:trPr>
          <w:trHeight w:val="506"/>
        </w:trPr>
        <w:tc>
          <w:tcPr>
            <w:tcW w:w="1092" w:type="dxa"/>
          </w:tcPr>
          <w:p w:rsidR="006D1450" w:rsidRDefault="006D1450">
            <w:pPr>
              <w:pStyle w:val="TableParagraph"/>
              <w:spacing w:before="5"/>
              <w:ind w:left="0"/>
              <w:rPr>
                <w:rFonts w:ascii="Times New Roman"/>
                <w:sz w:val="14"/>
              </w:rPr>
            </w:pPr>
          </w:p>
          <w:p w:rsidR="006D1450" w:rsidRDefault="009617AF">
            <w:pPr>
              <w:pStyle w:val="TableParagraph"/>
              <w:ind w:left="250" w:right="105"/>
              <w:jc w:val="center"/>
              <w:rPr>
                <w:b/>
                <w:sz w:val="11"/>
              </w:rPr>
            </w:pPr>
            <w:proofErr w:type="gramStart"/>
            <w:r>
              <w:rPr>
                <w:b/>
                <w:w w:val="105"/>
                <w:sz w:val="11"/>
              </w:rPr>
              <w:t>商品款号</w:t>
            </w:r>
            <w:proofErr w:type="gramEnd"/>
          </w:p>
        </w:tc>
        <w:tc>
          <w:tcPr>
            <w:tcW w:w="1304" w:type="dxa"/>
          </w:tcPr>
          <w:p w:rsidR="006D1450" w:rsidRDefault="009617AF">
            <w:pPr>
              <w:pStyle w:val="TableParagraph"/>
              <w:ind w:left="0" w:right="-29"/>
              <w:rPr>
                <w:b/>
                <w:sz w:val="11"/>
              </w:rPr>
            </w:pPr>
            <w:r>
              <w:rPr>
                <w:b/>
                <w:color w:val="808080"/>
                <w:w w:val="105"/>
                <w:sz w:val="11"/>
              </w:rPr>
              <w:t>|</w:t>
            </w:r>
            <w:r>
              <w:rPr>
                <w:b/>
                <w:w w:val="105"/>
                <w:position w:val="2"/>
                <w:sz w:val="11"/>
              </w:rPr>
              <w:t>商品名称</w:t>
            </w:r>
            <w:r>
              <w:rPr>
                <w:b/>
                <w:color w:val="808080"/>
                <w:w w:val="105"/>
                <w:sz w:val="11"/>
              </w:rPr>
              <w:t>|</w:t>
            </w:r>
          </w:p>
        </w:tc>
        <w:tc>
          <w:tcPr>
            <w:tcW w:w="709" w:type="dxa"/>
          </w:tcPr>
          <w:p w:rsidR="006D1450" w:rsidRDefault="009617AF">
            <w:pPr>
              <w:pStyle w:val="TableParagraph"/>
              <w:ind w:left="0" w:right="-29"/>
              <w:rPr>
                <w:b/>
                <w:sz w:val="11"/>
              </w:rPr>
            </w:pPr>
            <w:r>
              <w:rPr>
                <w:b/>
                <w:spacing w:val="4"/>
                <w:w w:val="105"/>
                <w:position w:val="2"/>
                <w:sz w:val="11"/>
              </w:rPr>
              <w:t>颜 色</w:t>
            </w:r>
            <w:r>
              <w:rPr>
                <w:rFonts w:hint="eastAsia"/>
                <w:b/>
                <w:sz w:val="11"/>
              </w:rPr>
              <w:t xml:space="preserve"> </w:t>
            </w:r>
            <w:r>
              <w:rPr>
                <w:b/>
                <w:sz w:val="11"/>
              </w:rPr>
              <w:t xml:space="preserve"> </w:t>
            </w:r>
          </w:p>
        </w:tc>
        <w:tc>
          <w:tcPr>
            <w:tcW w:w="708" w:type="dxa"/>
          </w:tcPr>
          <w:p w:rsidR="006D1450" w:rsidRDefault="009617AF">
            <w:pPr>
              <w:pStyle w:val="TableParagraph"/>
              <w:ind w:left="0" w:right="-29"/>
              <w:rPr>
                <w:b/>
                <w:sz w:val="11"/>
              </w:rPr>
            </w:pPr>
            <w:r>
              <w:rPr>
                <w:rFonts w:hint="eastAsia"/>
                <w:b/>
                <w:sz w:val="11"/>
              </w:rPr>
              <w:t>尺码</w:t>
            </w:r>
          </w:p>
        </w:tc>
        <w:tc>
          <w:tcPr>
            <w:tcW w:w="1085" w:type="dxa"/>
          </w:tcPr>
          <w:p w:rsidR="006D1450" w:rsidRDefault="009617AF">
            <w:pPr>
              <w:pStyle w:val="TableParagraph"/>
              <w:tabs>
                <w:tab w:val="left" w:pos="746"/>
              </w:tabs>
              <w:ind w:left="0" w:right="-29"/>
              <w:rPr>
                <w:b/>
                <w:color w:val="808080"/>
                <w:w w:val="105"/>
                <w:sz w:val="11"/>
              </w:rPr>
            </w:pPr>
            <w:r>
              <w:rPr>
                <w:rFonts w:hint="eastAsia"/>
                <w:b/>
                <w:sz w:val="11"/>
              </w:rPr>
              <w:t>件数</w:t>
            </w:r>
            <w:r>
              <w:rPr>
                <w:b/>
                <w:color w:val="808080"/>
                <w:w w:val="105"/>
                <w:sz w:val="11"/>
              </w:rPr>
              <w:tab/>
              <w:t>|</w:t>
            </w:r>
          </w:p>
        </w:tc>
        <w:tc>
          <w:tcPr>
            <w:tcW w:w="1268" w:type="dxa"/>
          </w:tcPr>
          <w:p w:rsidR="006D1450" w:rsidRDefault="009617AF">
            <w:pPr>
              <w:pStyle w:val="TableParagraph"/>
              <w:tabs>
                <w:tab w:val="left" w:pos="1233"/>
              </w:tabs>
              <w:ind w:left="0" w:right="-29"/>
              <w:rPr>
                <w:b/>
                <w:color w:val="808080"/>
                <w:w w:val="105"/>
                <w:sz w:val="11"/>
              </w:rPr>
            </w:pPr>
            <w:r>
              <w:rPr>
                <w:rFonts w:hint="eastAsia"/>
                <w:b/>
                <w:sz w:val="11"/>
              </w:rPr>
              <w:t>含</w:t>
            </w:r>
            <w:proofErr w:type="gramStart"/>
            <w:r>
              <w:rPr>
                <w:rFonts w:hint="eastAsia"/>
                <w:b/>
                <w:sz w:val="11"/>
              </w:rPr>
              <w:t>税单价</w:t>
            </w:r>
            <w:proofErr w:type="gramEnd"/>
            <w:r>
              <w:rPr>
                <w:rFonts w:hint="eastAsia"/>
                <w:b/>
                <w:sz w:val="11"/>
              </w:rPr>
              <w:t>/</w:t>
            </w:r>
            <w:r>
              <w:rPr>
                <w:b/>
                <w:sz w:val="11"/>
              </w:rPr>
              <w:t>元</w:t>
            </w:r>
            <w:r>
              <w:rPr>
                <w:b/>
                <w:color w:val="808080"/>
                <w:w w:val="105"/>
                <w:sz w:val="11"/>
              </w:rPr>
              <w:tab/>
              <w:t>|</w:t>
            </w:r>
          </w:p>
        </w:tc>
        <w:tc>
          <w:tcPr>
            <w:tcW w:w="586" w:type="dxa"/>
          </w:tcPr>
          <w:p w:rsidR="006D1450" w:rsidRDefault="009617AF">
            <w:pPr>
              <w:pStyle w:val="TableParagraph"/>
              <w:ind w:left="0" w:right="-29"/>
              <w:rPr>
                <w:b/>
                <w:color w:val="808080"/>
                <w:w w:val="105"/>
                <w:sz w:val="11"/>
              </w:rPr>
            </w:pPr>
            <w:r>
              <w:rPr>
                <w:b/>
                <w:sz w:val="11"/>
              </w:rPr>
              <w:t xml:space="preserve">税 率 </w:t>
            </w:r>
            <w:r>
              <w:rPr>
                <w:b/>
                <w:color w:val="808080"/>
                <w:w w:val="105"/>
                <w:sz w:val="11"/>
              </w:rPr>
              <w:t>|</w:t>
            </w:r>
          </w:p>
        </w:tc>
        <w:tc>
          <w:tcPr>
            <w:tcW w:w="586" w:type="dxa"/>
          </w:tcPr>
          <w:p w:rsidR="006D1450" w:rsidRDefault="009617AF">
            <w:pPr>
              <w:pStyle w:val="TableParagraph"/>
              <w:ind w:left="0" w:right="-15"/>
              <w:rPr>
                <w:b/>
                <w:color w:val="808080"/>
                <w:w w:val="105"/>
                <w:sz w:val="11"/>
              </w:rPr>
            </w:pPr>
            <w:r>
              <w:rPr>
                <w:b/>
                <w:sz w:val="11"/>
              </w:rPr>
              <w:t xml:space="preserve">税 额 </w:t>
            </w:r>
            <w:r>
              <w:rPr>
                <w:b/>
                <w:color w:val="808080"/>
                <w:w w:val="105"/>
                <w:sz w:val="11"/>
              </w:rPr>
              <w:t>|</w:t>
            </w:r>
          </w:p>
        </w:tc>
        <w:tc>
          <w:tcPr>
            <w:tcW w:w="781" w:type="dxa"/>
          </w:tcPr>
          <w:p w:rsidR="006D1450" w:rsidRDefault="009617AF">
            <w:pPr>
              <w:pStyle w:val="TableParagraph"/>
              <w:spacing w:before="69" w:line="160" w:lineRule="exact"/>
              <w:ind w:left="0"/>
              <w:rPr>
                <w:b/>
                <w:sz w:val="11"/>
              </w:rPr>
            </w:pPr>
            <w:r>
              <w:rPr>
                <w:b/>
                <w:sz w:val="11"/>
              </w:rPr>
              <w:t>价税合计/</w:t>
            </w:r>
          </w:p>
          <w:p w:rsidR="006D1450" w:rsidRDefault="009617AF">
            <w:pPr>
              <w:pStyle w:val="TableParagraph"/>
              <w:tabs>
                <w:tab w:val="left" w:pos="743"/>
              </w:tabs>
              <w:spacing w:line="168" w:lineRule="auto"/>
              <w:ind w:left="330" w:right="-15"/>
              <w:rPr>
                <w:b/>
                <w:color w:val="808080"/>
                <w:w w:val="105"/>
                <w:sz w:val="11"/>
              </w:rPr>
            </w:pPr>
            <w:r>
              <w:rPr>
                <w:b/>
                <w:sz w:val="11"/>
              </w:rPr>
              <w:t>元</w:t>
            </w:r>
            <w:r>
              <w:rPr>
                <w:b/>
                <w:color w:val="808080"/>
                <w:w w:val="105"/>
                <w:sz w:val="11"/>
              </w:rPr>
              <w:tab/>
              <w:t>|</w:t>
            </w:r>
          </w:p>
        </w:tc>
        <w:tc>
          <w:tcPr>
            <w:tcW w:w="1317" w:type="dxa"/>
          </w:tcPr>
          <w:p w:rsidR="006D1450" w:rsidRDefault="009617AF">
            <w:pPr>
              <w:pStyle w:val="TableParagraph"/>
              <w:tabs>
                <w:tab w:val="left" w:pos="1278"/>
              </w:tabs>
              <w:ind w:left="0" w:right="-15"/>
              <w:rPr>
                <w:b/>
                <w:color w:val="808080"/>
                <w:w w:val="105"/>
                <w:sz w:val="11"/>
              </w:rPr>
            </w:pPr>
            <w:r>
              <w:rPr>
                <w:b/>
                <w:sz w:val="11"/>
              </w:rPr>
              <w:t>合同初始交期</w:t>
            </w:r>
            <w:r>
              <w:rPr>
                <w:b/>
                <w:color w:val="808080"/>
                <w:w w:val="105"/>
                <w:sz w:val="11"/>
              </w:rPr>
              <w:tab/>
              <w:t>|</w:t>
            </w:r>
          </w:p>
        </w:tc>
        <w:tc>
          <w:tcPr>
            <w:tcW w:w="995" w:type="dxa"/>
          </w:tcPr>
          <w:p w:rsidR="006D1450" w:rsidRDefault="009617AF">
            <w:pPr>
              <w:pStyle w:val="TableParagraph"/>
              <w:ind w:left="0"/>
              <w:rPr>
                <w:b/>
                <w:color w:val="808080"/>
                <w:w w:val="105"/>
                <w:sz w:val="11"/>
              </w:rPr>
            </w:pPr>
            <w:r>
              <w:rPr>
                <w:b/>
                <w:sz w:val="11"/>
              </w:rPr>
              <w:t>合同截至交期</w:t>
            </w:r>
          </w:p>
        </w:tc>
      </w:tr>
      <w:tr w:rsidR="006D1450" w:rsidTr="00211D22">
        <w:trPr>
          <w:trHeight w:val="350"/>
        </w:trPr>
        <w:tc>
          <w:tcPr>
            <w:tcW w:w="1092" w:type="dxa"/>
          </w:tcPr>
          <w:p w:rsidR="006D1450" w:rsidRDefault="009617AF">
            <w:pPr>
              <w:pStyle w:val="TableParagraph"/>
              <w:spacing w:before="79"/>
              <w:ind w:left="251" w:right="105"/>
              <w:jc w:val="center"/>
              <w:rPr>
                <w:sz w:val="11"/>
              </w:rPr>
            </w:pPr>
            <w:r>
              <w:rPr>
                <w:w w:val="105"/>
                <w:sz w:val="11"/>
              </w:rPr>
              <w:t>{{$fe: tableData t.productCode</w:t>
            </w:r>
          </w:p>
        </w:tc>
        <w:tc>
          <w:tcPr>
            <w:tcW w:w="1304" w:type="dxa"/>
          </w:tcPr>
          <w:p w:rsidR="006D1450" w:rsidRDefault="009617AF">
            <w:pPr>
              <w:pStyle w:val="TableParagraph"/>
              <w:spacing w:line="150" w:lineRule="exact"/>
              <w:ind w:right="97"/>
              <w:rPr>
                <w:sz w:val="11"/>
              </w:rPr>
            </w:pPr>
            <w:r>
              <w:rPr>
                <w:w w:val="105"/>
                <w:sz w:val="11"/>
              </w:rPr>
              <w:t>t.inventoryName</w:t>
            </w:r>
          </w:p>
        </w:tc>
        <w:tc>
          <w:tcPr>
            <w:tcW w:w="709" w:type="dxa"/>
          </w:tcPr>
          <w:p w:rsidR="006D1450" w:rsidRDefault="009617AF">
            <w:pPr>
              <w:pStyle w:val="TableParagraph"/>
              <w:spacing w:before="79"/>
              <w:ind w:left="0"/>
              <w:rPr>
                <w:sz w:val="11"/>
              </w:rPr>
            </w:pPr>
            <w:r>
              <w:rPr>
                <w:w w:val="105"/>
                <w:sz w:val="11"/>
              </w:rPr>
              <w:t>t.color</w:t>
            </w:r>
          </w:p>
        </w:tc>
        <w:tc>
          <w:tcPr>
            <w:tcW w:w="708" w:type="dxa"/>
          </w:tcPr>
          <w:p w:rsidR="006D1450" w:rsidRDefault="009617AF">
            <w:pPr>
              <w:pStyle w:val="TableParagraph"/>
              <w:spacing w:before="79"/>
              <w:ind w:left="0"/>
              <w:rPr>
                <w:sz w:val="11"/>
              </w:rPr>
            </w:pPr>
            <w:r>
              <w:rPr>
                <w:rFonts w:hint="eastAsia"/>
                <w:sz w:val="11"/>
              </w:rPr>
              <w:t>t</w:t>
            </w:r>
            <w:r>
              <w:rPr>
                <w:sz w:val="11"/>
              </w:rPr>
              <w:t>.size</w:t>
            </w:r>
          </w:p>
        </w:tc>
        <w:tc>
          <w:tcPr>
            <w:tcW w:w="1085" w:type="dxa"/>
          </w:tcPr>
          <w:p w:rsidR="006D1450" w:rsidRDefault="009617AF">
            <w:pPr>
              <w:pStyle w:val="TableParagraph"/>
              <w:spacing w:before="79"/>
              <w:ind w:left="0"/>
              <w:rPr>
                <w:sz w:val="11"/>
              </w:rPr>
            </w:pPr>
            <w:r>
              <w:rPr>
                <w:w w:val="105"/>
                <w:sz w:val="11"/>
              </w:rPr>
              <w:t>t.quantity</w:t>
            </w:r>
          </w:p>
        </w:tc>
        <w:tc>
          <w:tcPr>
            <w:tcW w:w="1268" w:type="dxa"/>
          </w:tcPr>
          <w:p w:rsidR="006D1450" w:rsidRDefault="009617AF">
            <w:pPr>
              <w:pStyle w:val="TableParagraph"/>
              <w:spacing w:before="79"/>
              <w:ind w:left="0" w:right="521"/>
              <w:rPr>
                <w:sz w:val="11"/>
              </w:rPr>
            </w:pPr>
            <w:r>
              <w:rPr>
                <w:w w:val="105"/>
                <w:sz w:val="11"/>
              </w:rPr>
              <w:t>t.taxUnitPrice</w:t>
            </w:r>
          </w:p>
        </w:tc>
        <w:tc>
          <w:tcPr>
            <w:tcW w:w="586" w:type="dxa"/>
          </w:tcPr>
          <w:p w:rsidR="006D1450" w:rsidRDefault="009617AF">
            <w:pPr>
              <w:pStyle w:val="TableParagraph"/>
              <w:spacing w:before="79"/>
              <w:ind w:left="0"/>
              <w:rPr>
                <w:sz w:val="11"/>
              </w:rPr>
            </w:pPr>
            <w:r>
              <w:rPr>
                <w:w w:val="105"/>
                <w:sz w:val="11"/>
              </w:rPr>
              <w:t>t.taxRate</w:t>
            </w:r>
          </w:p>
        </w:tc>
        <w:tc>
          <w:tcPr>
            <w:tcW w:w="586" w:type="dxa"/>
          </w:tcPr>
          <w:p w:rsidR="006D1450" w:rsidRDefault="009617AF">
            <w:pPr>
              <w:pStyle w:val="TableParagraph"/>
              <w:spacing w:before="79"/>
              <w:ind w:left="0"/>
              <w:rPr>
                <w:sz w:val="11"/>
              </w:rPr>
            </w:pPr>
            <w:r>
              <w:rPr>
                <w:w w:val="105"/>
                <w:sz w:val="11"/>
              </w:rPr>
              <w:t>t.taxMoney</w:t>
            </w:r>
          </w:p>
        </w:tc>
        <w:tc>
          <w:tcPr>
            <w:tcW w:w="781" w:type="dxa"/>
          </w:tcPr>
          <w:p w:rsidR="006D1450" w:rsidRDefault="009617AF">
            <w:pPr>
              <w:pStyle w:val="TableParagraph"/>
              <w:spacing w:before="79"/>
              <w:ind w:left="0"/>
              <w:rPr>
                <w:sz w:val="11"/>
              </w:rPr>
            </w:pPr>
            <w:r>
              <w:rPr>
                <w:w w:val="105"/>
                <w:sz w:val="11"/>
              </w:rPr>
              <w:t>t.includedTaxMoney</w:t>
            </w:r>
          </w:p>
        </w:tc>
        <w:tc>
          <w:tcPr>
            <w:tcW w:w="1317" w:type="dxa"/>
          </w:tcPr>
          <w:p w:rsidR="006D1450" w:rsidRDefault="009617AF">
            <w:pPr>
              <w:pStyle w:val="TableParagraph"/>
              <w:spacing w:before="79"/>
              <w:ind w:left="0"/>
              <w:rPr>
                <w:sz w:val="11"/>
              </w:rPr>
            </w:pPr>
            <w:r>
              <w:rPr>
                <w:w w:val="105"/>
                <w:sz w:val="11"/>
              </w:rPr>
              <w:t>t.conStartDate</w:t>
            </w:r>
          </w:p>
        </w:tc>
        <w:tc>
          <w:tcPr>
            <w:tcW w:w="995" w:type="dxa"/>
          </w:tcPr>
          <w:p w:rsidR="006D1450" w:rsidRDefault="009617AF">
            <w:pPr>
              <w:pStyle w:val="TableParagraph"/>
              <w:spacing w:before="79"/>
              <w:ind w:left="0"/>
              <w:rPr>
                <w:sz w:val="11"/>
              </w:rPr>
            </w:pPr>
            <w:r>
              <w:rPr>
                <w:w w:val="105"/>
                <w:sz w:val="11"/>
              </w:rPr>
              <w:t>t.conEndDate}}</w:t>
            </w:r>
          </w:p>
        </w:tc>
      </w:tr>
      <w:tr w:rsidR="006D1450" w:rsidTr="00211D22">
        <w:trPr>
          <w:trHeight w:val="214"/>
        </w:trPr>
        <w:tc>
          <w:tcPr>
            <w:tcW w:w="1092" w:type="dxa"/>
          </w:tcPr>
          <w:p w:rsidR="006D1450" w:rsidRDefault="009617AF">
            <w:pPr>
              <w:pStyle w:val="TableParagraph"/>
              <w:spacing w:before="10" w:line="183" w:lineRule="exact"/>
              <w:ind w:left="250" w:right="105"/>
              <w:jc w:val="center"/>
              <w:rPr>
                <w:sz w:val="11"/>
              </w:rPr>
            </w:pPr>
            <w:r>
              <w:rPr>
                <w:w w:val="105"/>
                <w:sz w:val="11"/>
              </w:rPr>
              <w:t>数量合计</w:t>
            </w:r>
          </w:p>
        </w:tc>
        <w:tc>
          <w:tcPr>
            <w:tcW w:w="1304" w:type="dxa"/>
          </w:tcPr>
          <w:p w:rsidR="006D1450" w:rsidRDefault="009617AF">
            <w:pPr>
              <w:pStyle w:val="TableParagraph"/>
              <w:spacing w:before="10" w:line="183" w:lineRule="exact"/>
              <w:ind w:left="0" w:right="97"/>
              <w:rPr>
                <w:sz w:val="11"/>
                <w:lang w:val="en-US"/>
              </w:rPr>
            </w:pPr>
            <w:r>
              <w:rPr>
                <w:w w:val="105"/>
                <w:sz w:val="11"/>
              </w:rPr>
              <w:t>{{totalQuantity}}</w:t>
            </w:r>
          </w:p>
        </w:tc>
        <w:tc>
          <w:tcPr>
            <w:tcW w:w="709" w:type="dxa"/>
          </w:tcPr>
          <w:p w:rsidR="006D1450" w:rsidRDefault="009617AF">
            <w:pPr>
              <w:pStyle w:val="TableParagraph"/>
              <w:spacing w:before="10" w:line="183" w:lineRule="exact"/>
              <w:ind w:left="110"/>
              <w:rPr>
                <w:sz w:val="11"/>
              </w:rPr>
            </w:pPr>
            <w:r>
              <w:rPr>
                <w:w w:val="105"/>
                <w:sz w:val="11"/>
              </w:rPr>
              <w:t>金额统计</w:t>
            </w:r>
          </w:p>
        </w:tc>
        <w:tc>
          <w:tcPr>
            <w:tcW w:w="1793" w:type="dxa"/>
            <w:gridSpan w:val="2"/>
          </w:tcPr>
          <w:p w:rsidR="006D1450" w:rsidRDefault="009617AF">
            <w:pPr>
              <w:pStyle w:val="TableParagraph"/>
              <w:spacing w:before="10" w:line="183" w:lineRule="exact"/>
              <w:ind w:left="0" w:right="482"/>
              <w:rPr>
                <w:sz w:val="11"/>
              </w:rPr>
            </w:pPr>
            <w:r>
              <w:rPr>
                <w:sz w:val="11"/>
                <w:lang w:val="en-US"/>
              </w:rPr>
              <w:t>{{</w:t>
            </w:r>
            <w:proofErr w:type="spellStart"/>
            <w:r>
              <w:rPr>
                <w:sz w:val="11"/>
                <w:lang w:val="en-US"/>
              </w:rPr>
              <w:t>totalMoney</w:t>
            </w:r>
            <w:proofErr w:type="spellEnd"/>
            <w:r>
              <w:rPr>
                <w:sz w:val="11"/>
                <w:lang w:val="en-US"/>
              </w:rPr>
              <w:t>}}</w:t>
            </w:r>
          </w:p>
        </w:tc>
        <w:tc>
          <w:tcPr>
            <w:tcW w:w="1854" w:type="dxa"/>
            <w:gridSpan w:val="2"/>
          </w:tcPr>
          <w:p w:rsidR="006D1450" w:rsidRDefault="009617AF">
            <w:pPr>
              <w:pStyle w:val="TableParagraph"/>
              <w:spacing w:before="10" w:line="183" w:lineRule="exact"/>
              <w:ind w:left="244"/>
              <w:rPr>
                <w:sz w:val="11"/>
              </w:rPr>
            </w:pPr>
            <w:r>
              <w:rPr>
                <w:w w:val="105"/>
                <w:sz w:val="11"/>
              </w:rPr>
              <w:t>含税金额合计(人民币大写)</w:t>
            </w:r>
          </w:p>
        </w:tc>
        <w:tc>
          <w:tcPr>
            <w:tcW w:w="3679" w:type="dxa"/>
            <w:gridSpan w:val="4"/>
          </w:tcPr>
          <w:p w:rsidR="006D1450" w:rsidRDefault="009617AF">
            <w:pPr>
              <w:pStyle w:val="TableParagraph"/>
              <w:spacing w:before="10" w:line="183" w:lineRule="exact"/>
              <w:ind w:left="0" w:right="1348"/>
              <w:rPr>
                <w:sz w:val="11"/>
              </w:rPr>
            </w:pPr>
            <w:r>
              <w:rPr>
                <w:w w:val="105"/>
                <w:sz w:val="11"/>
              </w:rPr>
              <w:t>{{chineseTypeMoney}}</w:t>
            </w:r>
          </w:p>
        </w:tc>
      </w:tr>
      <w:tr w:rsidR="006D1450" w:rsidTr="00211D22">
        <w:trPr>
          <w:trHeight w:val="214"/>
        </w:trPr>
        <w:tc>
          <w:tcPr>
            <w:tcW w:w="10431" w:type="dxa"/>
            <w:gridSpan w:val="11"/>
          </w:tcPr>
          <w:p w:rsidR="006D1450" w:rsidRDefault="009617AF">
            <w:pPr>
              <w:pStyle w:val="TableParagraph"/>
              <w:spacing w:line="194" w:lineRule="exact"/>
              <w:rPr>
                <w:b/>
                <w:sz w:val="14"/>
              </w:rPr>
            </w:pPr>
            <w:r>
              <w:rPr>
                <w:b/>
                <w:w w:val="105"/>
                <w:sz w:val="14"/>
              </w:rPr>
              <w:t>二、 产品交付及收货</w:t>
            </w:r>
          </w:p>
        </w:tc>
      </w:tr>
      <w:tr w:rsidR="006D1450" w:rsidTr="00211D22">
        <w:trPr>
          <w:trHeight w:val="1501"/>
        </w:trPr>
        <w:tc>
          <w:tcPr>
            <w:tcW w:w="10431" w:type="dxa"/>
            <w:gridSpan w:val="11"/>
          </w:tcPr>
          <w:p w:rsidR="006D1450" w:rsidRDefault="009617AF">
            <w:pPr>
              <w:pStyle w:val="TableParagraph"/>
              <w:spacing w:line="217" w:lineRule="exact"/>
              <w:rPr>
                <w:sz w:val="14"/>
              </w:rPr>
            </w:pPr>
            <w:r>
              <w:rPr>
                <w:w w:val="105"/>
                <w:sz w:val="14"/>
              </w:rPr>
              <w:t>乙方应按照《订购单》约定的交货期限按时交货</w:t>
            </w:r>
          </w:p>
          <w:p w:rsidR="006D1450" w:rsidRDefault="009617AF">
            <w:pPr>
              <w:pStyle w:val="TableParagraph"/>
              <w:numPr>
                <w:ilvl w:val="0"/>
                <w:numId w:val="1"/>
              </w:numPr>
              <w:tabs>
                <w:tab w:val="left" w:pos="389"/>
              </w:tabs>
              <w:spacing w:line="214" w:lineRule="exact"/>
              <w:rPr>
                <w:sz w:val="14"/>
              </w:rPr>
            </w:pPr>
            <w:r>
              <w:rPr>
                <w:w w:val="105"/>
                <w:sz w:val="14"/>
              </w:rPr>
              <w:t>、如到货日期（即乙方将产品交货至甲方指定仓库的日期）晚于《订购单》约定【3天（含）~5天（含）</w:t>
            </w:r>
            <w:r>
              <w:rPr>
                <w:spacing w:val="-1"/>
                <w:w w:val="105"/>
                <w:sz w:val="14"/>
              </w:rPr>
              <w:t>】，乙方需向甲 方支付延迟交货部分货款总值</w:t>
            </w:r>
          </w:p>
          <w:p w:rsidR="006D1450" w:rsidRDefault="009617AF">
            <w:pPr>
              <w:pStyle w:val="TableParagraph"/>
              <w:spacing w:line="215" w:lineRule="exact"/>
              <w:rPr>
                <w:sz w:val="14"/>
              </w:rPr>
            </w:pPr>
            <w:r>
              <w:rPr>
                <w:w w:val="105"/>
                <w:sz w:val="14"/>
              </w:rPr>
              <w:t>【5%】的违约金；晚【5天~7天（含）】，乙方需向甲方支付延迟交货部分货款总值【10%】的违 约金；除上述违约金外，乙方有义务继续履行合同。</w:t>
            </w:r>
          </w:p>
          <w:p w:rsidR="006D1450" w:rsidRDefault="009617AF">
            <w:pPr>
              <w:pStyle w:val="TableParagraph"/>
              <w:numPr>
                <w:ilvl w:val="0"/>
                <w:numId w:val="1"/>
              </w:numPr>
              <w:tabs>
                <w:tab w:val="left" w:pos="389"/>
              </w:tabs>
              <w:spacing w:before="9" w:line="199" w:lineRule="auto"/>
              <w:ind w:left="9" w:right="240" w:firstLine="0"/>
              <w:rPr>
                <w:sz w:val="14"/>
              </w:rPr>
            </w:pPr>
            <w:r>
              <w:rPr>
                <w:sz w:val="14"/>
              </w:rPr>
              <w:t>、如到货日期晚于《订购单》约定【7】天以上，甲方</w:t>
            </w:r>
            <w:proofErr w:type="gramStart"/>
            <w:r>
              <w:rPr>
                <w:sz w:val="14"/>
              </w:rPr>
              <w:t>视销售</w:t>
            </w:r>
            <w:proofErr w:type="gramEnd"/>
            <w:r>
              <w:rPr>
                <w:sz w:val="14"/>
              </w:rPr>
              <w:t>情况可接受货品进仓时乙方需支付甲方入库货物总值【20%</w:t>
            </w:r>
            <w:r>
              <w:rPr>
                <w:spacing w:val="-1"/>
                <w:sz w:val="14"/>
              </w:rPr>
              <w:t>】的违约金，若甲方无法正常销</w:t>
            </w:r>
            <w:r>
              <w:rPr>
                <w:spacing w:val="-1"/>
                <w:w w:val="105"/>
                <w:sz w:val="14"/>
              </w:rPr>
              <w:t>售，甲方有权拒收该批货物，终止该《订购单》项下的订购，并要求乙方按该批逾期货品货款额 的两倍承担违约金。</w:t>
            </w:r>
          </w:p>
          <w:p w:rsidR="006D1450" w:rsidRDefault="009617AF">
            <w:pPr>
              <w:pStyle w:val="TableParagraph"/>
              <w:numPr>
                <w:ilvl w:val="0"/>
                <w:numId w:val="1"/>
              </w:numPr>
              <w:tabs>
                <w:tab w:val="left" w:pos="389"/>
              </w:tabs>
              <w:spacing w:line="205" w:lineRule="exact"/>
              <w:rPr>
                <w:sz w:val="14"/>
              </w:rPr>
            </w:pPr>
            <w:r>
              <w:rPr>
                <w:w w:val="105"/>
                <w:sz w:val="14"/>
              </w:rPr>
              <w:t>、</w:t>
            </w:r>
            <w:r>
              <w:rPr>
                <w:b/>
                <w:w w:val="105"/>
                <w:sz w:val="14"/>
                <w:u w:val="single"/>
              </w:rPr>
              <w:t xml:space="preserve">乙方产品若无法按约定日期给予交付应提前至少 </w:t>
            </w:r>
            <w:proofErr w:type="gramStart"/>
            <w:r>
              <w:rPr>
                <w:b/>
                <w:w w:val="105"/>
                <w:sz w:val="14"/>
                <w:u w:val="single"/>
              </w:rPr>
              <w:t>个</w:t>
            </w:r>
            <w:proofErr w:type="gramEnd"/>
            <w:r>
              <w:rPr>
                <w:b/>
                <w:w w:val="105"/>
                <w:sz w:val="14"/>
                <w:u w:val="single"/>
              </w:rPr>
              <w:t>工作日告知甲方，并于双方协商一致情况下给予出货</w:t>
            </w:r>
            <w:r>
              <w:rPr>
                <w:spacing w:val="-3"/>
                <w:w w:val="105"/>
                <w:sz w:val="14"/>
              </w:rPr>
              <w:t>； 若乙方延迟且未告知或甲方不同意的，将执行</w:t>
            </w:r>
          </w:p>
          <w:p w:rsidR="006D1450" w:rsidRDefault="009617AF">
            <w:pPr>
              <w:pStyle w:val="TableParagraph"/>
              <w:spacing w:line="192" w:lineRule="exact"/>
              <w:rPr>
                <w:sz w:val="14"/>
              </w:rPr>
            </w:pPr>
            <w:proofErr w:type="gramStart"/>
            <w:r>
              <w:rPr>
                <w:w w:val="105"/>
                <w:sz w:val="14"/>
              </w:rPr>
              <w:t>上述第1</w:t>
            </w:r>
            <w:proofErr w:type="gramEnd"/>
            <w:r>
              <w:rPr>
                <w:w w:val="105"/>
                <w:sz w:val="14"/>
              </w:rPr>
              <w:t>)及2)条中的违约金，甲方有权自应付货款中扣除。</w:t>
            </w:r>
          </w:p>
        </w:tc>
      </w:tr>
      <w:tr w:rsidR="006D1450" w:rsidTr="00211D22">
        <w:trPr>
          <w:trHeight w:val="2573"/>
        </w:trPr>
        <w:tc>
          <w:tcPr>
            <w:tcW w:w="10431" w:type="dxa"/>
            <w:gridSpan w:val="11"/>
          </w:tcPr>
          <w:p w:rsidR="006D1450" w:rsidRDefault="009617AF">
            <w:pPr>
              <w:pStyle w:val="TableParagraph"/>
              <w:spacing w:line="217" w:lineRule="exact"/>
              <w:rPr>
                <w:b/>
                <w:sz w:val="14"/>
              </w:rPr>
            </w:pPr>
            <w:r>
              <w:rPr>
                <w:b/>
                <w:w w:val="105"/>
                <w:sz w:val="14"/>
              </w:rPr>
              <w:t>三、产品验收和质量违约责任：</w:t>
            </w:r>
          </w:p>
          <w:p w:rsidR="006D1450" w:rsidRDefault="009617AF">
            <w:pPr>
              <w:pStyle w:val="TableParagraph"/>
              <w:spacing w:line="214" w:lineRule="exact"/>
              <w:rPr>
                <w:sz w:val="14"/>
              </w:rPr>
            </w:pPr>
            <w:r>
              <w:rPr>
                <w:w w:val="105"/>
                <w:sz w:val="14"/>
              </w:rPr>
              <w:t>1、验收</w:t>
            </w:r>
          </w:p>
          <w:p w:rsidR="006D1450" w:rsidRDefault="009617AF">
            <w:pPr>
              <w:pStyle w:val="TableParagraph"/>
              <w:numPr>
                <w:ilvl w:val="0"/>
                <w:numId w:val="2"/>
              </w:numPr>
              <w:tabs>
                <w:tab w:val="left" w:pos="389"/>
              </w:tabs>
              <w:spacing w:before="9" w:line="199" w:lineRule="auto"/>
              <w:ind w:right="42" w:firstLine="0"/>
              <w:jc w:val="both"/>
              <w:rPr>
                <w:sz w:val="14"/>
              </w:rPr>
            </w:pPr>
            <w:r>
              <w:rPr>
                <w:w w:val="105"/>
                <w:sz w:val="14"/>
              </w:rPr>
              <w:t>、甲方有权对产品进行验收，如验收产品质量、包装不符合甲方要求的，甲方有权选择：1</w:t>
            </w:r>
            <w:r>
              <w:rPr>
                <w:spacing w:val="-2"/>
                <w:w w:val="105"/>
                <w:sz w:val="14"/>
              </w:rPr>
              <w:t>、同意折价接受该批货物，并 按照该批次货物含</w:t>
            </w:r>
            <w:proofErr w:type="gramStart"/>
            <w:r>
              <w:rPr>
                <w:spacing w:val="-2"/>
                <w:w w:val="105"/>
                <w:sz w:val="14"/>
              </w:rPr>
              <w:t>税单价</w:t>
            </w:r>
            <w:proofErr w:type="gramEnd"/>
            <w:r>
              <w:rPr>
                <w:spacing w:val="-2"/>
                <w:w w:val="105"/>
                <w:sz w:val="14"/>
              </w:rPr>
              <w:t>的折扣价</w:t>
            </w:r>
            <w:r>
              <w:rPr>
                <w:spacing w:val="-2"/>
                <w:sz w:val="14"/>
              </w:rPr>
              <w:t>结算货款（双方另行签订书面补充协议确定折扣比例）；2、甲方有权拒收并要求乙方退还已收取的全部费用，且乙方须按照该批次不合格产品货款总额的两倍向</w:t>
            </w:r>
            <w:r>
              <w:rPr>
                <w:w w:val="105"/>
                <w:sz w:val="14"/>
              </w:rPr>
              <w:t>甲方支付违约金；3</w:t>
            </w:r>
            <w:r>
              <w:rPr>
                <w:spacing w:val="-1"/>
                <w:w w:val="105"/>
                <w:sz w:val="14"/>
              </w:rPr>
              <w:t>、甲方有权拒收并要求乙方重新补 货，由此产生的一切费用和造成的全部损失由乙方承担。</w:t>
            </w:r>
          </w:p>
          <w:p w:rsidR="006D1450" w:rsidRDefault="009617AF">
            <w:pPr>
              <w:pStyle w:val="TableParagraph"/>
              <w:numPr>
                <w:ilvl w:val="0"/>
                <w:numId w:val="2"/>
              </w:numPr>
              <w:tabs>
                <w:tab w:val="left" w:pos="389"/>
              </w:tabs>
              <w:spacing w:before="1" w:line="199" w:lineRule="auto"/>
              <w:ind w:right="42" w:firstLine="0"/>
              <w:jc w:val="both"/>
              <w:rPr>
                <w:sz w:val="14"/>
              </w:rPr>
            </w:pPr>
            <w:r>
              <w:rPr>
                <w:spacing w:val="-1"/>
                <w:sz w:val="14"/>
              </w:rPr>
              <w:t xml:space="preserve">如验收合格产品数量不符合订单要求的，甲方有权选择：按实际验收合格数量结算货款；或者要求乙方补足欠量或者退回多收部分产品，由此产生的一切费 </w:t>
            </w:r>
            <w:r>
              <w:rPr>
                <w:w w:val="105"/>
                <w:sz w:val="14"/>
              </w:rPr>
              <w:t>用和造成的全部损失由乙方承担。</w:t>
            </w:r>
          </w:p>
          <w:p w:rsidR="006D1450" w:rsidRDefault="009617AF" w:rsidP="00211D22">
            <w:pPr>
              <w:pStyle w:val="TableParagraph"/>
              <w:spacing w:before="1" w:line="199" w:lineRule="auto"/>
              <w:ind w:right="42"/>
              <w:rPr>
                <w:sz w:val="14"/>
              </w:rPr>
            </w:pPr>
            <w:r>
              <w:rPr>
                <w:w w:val="105"/>
                <w:sz w:val="14"/>
              </w:rPr>
              <w:t xml:space="preserve">（3）、若上述乙方产品补交的部分迟于本订购单约定的交货时间或者甲方指定期限的，由乙方按本订单第二条的约定承担违约责任。                                       </w:t>
            </w:r>
            <w:r>
              <w:rPr>
                <w:sz w:val="14"/>
              </w:rPr>
              <w:t>2、乙方货品质量须符合样品（封样）要求，符合行业标准和国家标准，由乙方产品质量问题（</w:t>
            </w:r>
            <w:r>
              <w:rPr>
                <w:spacing w:val="-1"/>
                <w:sz w:val="14"/>
              </w:rPr>
              <w:t>包括但不限于产品在流通期间出现不符合国家强制性要求、产品成</w:t>
            </w:r>
            <w:r>
              <w:rPr>
                <w:w w:val="105"/>
                <w:sz w:val="14"/>
              </w:rPr>
              <w:t>分含量与实际不符的质量问题等）</w:t>
            </w:r>
            <w:r>
              <w:rPr>
                <w:spacing w:val="-1"/>
                <w:w w:val="105"/>
                <w:sz w:val="14"/>
              </w:rPr>
              <w:t xml:space="preserve">导致的争议纠纷，乙方应积极进行协调、处理并承担包 </w:t>
            </w:r>
            <w:proofErr w:type="gramStart"/>
            <w:r>
              <w:rPr>
                <w:spacing w:val="-1"/>
                <w:w w:val="105"/>
                <w:sz w:val="14"/>
              </w:rPr>
              <w:t>括</w:t>
            </w:r>
            <w:proofErr w:type="gramEnd"/>
            <w:r>
              <w:rPr>
                <w:spacing w:val="-1"/>
                <w:w w:val="105"/>
                <w:sz w:val="14"/>
              </w:rPr>
              <w:t>但不限于主管机关的处罚责任、电商平台的投诉、对消费者的赔偿责</w:t>
            </w:r>
            <w:r>
              <w:rPr>
                <w:spacing w:val="-2"/>
                <w:w w:val="105"/>
                <w:sz w:val="14"/>
              </w:rPr>
              <w:t xml:space="preserve">任、出面澄清并承担产品检测费用，同时，甲方有权终 </w:t>
            </w:r>
            <w:proofErr w:type="gramStart"/>
            <w:r>
              <w:rPr>
                <w:spacing w:val="-2"/>
                <w:w w:val="105"/>
                <w:sz w:val="14"/>
              </w:rPr>
              <w:t>止本订购</w:t>
            </w:r>
            <w:proofErr w:type="gramEnd"/>
            <w:r>
              <w:rPr>
                <w:spacing w:val="-2"/>
                <w:w w:val="105"/>
                <w:sz w:val="14"/>
              </w:rPr>
              <w:t>单，要求乙方退还已收取的全部费用，且乙方须向甲方支付本</w:t>
            </w:r>
            <w:proofErr w:type="gramStart"/>
            <w:r>
              <w:rPr>
                <w:spacing w:val="-2"/>
                <w:w w:val="105"/>
                <w:sz w:val="14"/>
              </w:rPr>
              <w:t>订购单总金额</w:t>
            </w:r>
            <w:proofErr w:type="gramEnd"/>
            <w:r>
              <w:rPr>
                <w:spacing w:val="-2"/>
                <w:w w:val="105"/>
                <w:sz w:val="14"/>
              </w:rPr>
              <w:t>的两倍作为违约金并</w:t>
            </w:r>
            <w:r>
              <w:rPr>
                <w:w w:val="105"/>
                <w:sz w:val="14"/>
              </w:rPr>
              <w:t>赔偿甲方全部损失。</w:t>
            </w:r>
          </w:p>
        </w:tc>
      </w:tr>
      <w:tr w:rsidR="006D1450" w:rsidTr="00211D22">
        <w:trPr>
          <w:trHeight w:val="2573"/>
        </w:trPr>
        <w:tc>
          <w:tcPr>
            <w:tcW w:w="10431" w:type="dxa"/>
            <w:gridSpan w:val="11"/>
          </w:tcPr>
          <w:p w:rsidR="006D1450" w:rsidRDefault="009617AF">
            <w:pPr>
              <w:pStyle w:val="TableParagraph"/>
              <w:spacing w:line="217" w:lineRule="exact"/>
              <w:rPr>
                <w:b/>
                <w:sz w:val="14"/>
              </w:rPr>
            </w:pPr>
            <w:r>
              <w:rPr>
                <w:b/>
                <w:w w:val="105"/>
                <w:sz w:val="14"/>
              </w:rPr>
              <w:t>四、</w:t>
            </w:r>
            <w:proofErr w:type="gramStart"/>
            <w:r>
              <w:rPr>
                <w:b/>
                <w:w w:val="105"/>
                <w:sz w:val="14"/>
              </w:rPr>
              <w:t>订购单总金额</w:t>
            </w:r>
            <w:proofErr w:type="gramEnd"/>
            <w:r>
              <w:rPr>
                <w:b/>
                <w:w w:val="105"/>
                <w:sz w:val="14"/>
              </w:rPr>
              <w:t>及付款方式：</w:t>
            </w:r>
          </w:p>
          <w:p w:rsidR="006D1450" w:rsidRDefault="009617AF">
            <w:pPr>
              <w:pStyle w:val="TableParagraph"/>
              <w:spacing w:before="9" w:line="199" w:lineRule="auto"/>
              <w:ind w:right="83"/>
              <w:rPr>
                <w:sz w:val="14"/>
              </w:rPr>
            </w:pPr>
            <w:r>
              <w:rPr>
                <w:w w:val="105"/>
                <w:sz w:val="14"/>
              </w:rPr>
              <w:t>1、</w:t>
            </w:r>
            <w:proofErr w:type="gramStart"/>
            <w:r>
              <w:rPr>
                <w:w w:val="105"/>
                <w:sz w:val="14"/>
              </w:rPr>
              <w:t>订购单总金额</w:t>
            </w:r>
            <w:proofErr w:type="gramEnd"/>
            <w:r>
              <w:rPr>
                <w:w w:val="105"/>
                <w:sz w:val="14"/>
              </w:rPr>
              <w:t xml:space="preserve">: </w:t>
            </w:r>
            <w:r>
              <w:rPr>
                <w:spacing w:val="1"/>
                <w:w w:val="105"/>
                <w:sz w:val="14"/>
                <w:lang w:val="en-US"/>
              </w:rPr>
              <w:t>{{</w:t>
            </w:r>
            <w:proofErr w:type="spellStart"/>
            <w:r>
              <w:rPr>
                <w:rFonts w:hint="eastAsia"/>
                <w:spacing w:val="1"/>
                <w:w w:val="105"/>
                <w:sz w:val="14"/>
                <w:lang w:val="en-US"/>
              </w:rPr>
              <w:t>totalMoney</w:t>
            </w:r>
            <w:proofErr w:type="spellEnd"/>
            <w:r>
              <w:rPr>
                <w:spacing w:val="1"/>
                <w:w w:val="105"/>
                <w:sz w:val="14"/>
                <w:lang w:val="en-US"/>
              </w:rPr>
              <w:t>}}</w:t>
            </w:r>
            <w:r>
              <w:rPr>
                <w:w w:val="105"/>
                <w:sz w:val="14"/>
              </w:rPr>
              <w:t>元（即人民币大写 {{</w:t>
            </w:r>
            <w:r>
              <w:rPr>
                <w:rFonts w:hint="eastAsia"/>
                <w:w w:val="105"/>
                <w:sz w:val="14"/>
              </w:rPr>
              <w:t>chineseTypeMoney</w:t>
            </w:r>
            <w:r>
              <w:rPr>
                <w:w w:val="105"/>
                <w:sz w:val="14"/>
              </w:rPr>
              <w:t>}} ），上述金额为甲方在本订购单项下向乙方支付的最终价格,其中已包括所有税费、运输,人工等费用,除订购单金额外甲方不再支付其它任何费用。</w:t>
            </w:r>
          </w:p>
          <w:p w:rsidR="006D1450" w:rsidRDefault="009617AF">
            <w:pPr>
              <w:pStyle w:val="TableParagraph"/>
              <w:spacing w:line="205" w:lineRule="exact"/>
              <w:rPr>
                <w:sz w:val="14"/>
              </w:rPr>
            </w:pPr>
            <w:r>
              <w:rPr>
                <w:w w:val="105"/>
                <w:sz w:val="14"/>
              </w:rPr>
              <w:t>2、本订购单第三条第1款约定的</w:t>
            </w:r>
            <w:proofErr w:type="gramStart"/>
            <w:r>
              <w:rPr>
                <w:w w:val="105"/>
                <w:sz w:val="14"/>
              </w:rPr>
              <w:t>订购单总金额</w:t>
            </w:r>
            <w:proofErr w:type="gramEnd"/>
            <w:r>
              <w:rPr>
                <w:w w:val="105"/>
                <w:sz w:val="14"/>
              </w:rPr>
              <w:t>为含税价，在本订购</w:t>
            </w:r>
            <w:proofErr w:type="gramStart"/>
            <w:r>
              <w:rPr>
                <w:w w:val="105"/>
                <w:sz w:val="14"/>
              </w:rPr>
              <w:t>单履行</w:t>
            </w:r>
            <w:proofErr w:type="gramEnd"/>
            <w:r>
              <w:rPr>
                <w:w w:val="105"/>
                <w:sz w:val="14"/>
              </w:rPr>
              <w:t>期间不因国家税率调整而调整。</w:t>
            </w:r>
          </w:p>
          <w:p w:rsidR="006D1450" w:rsidRDefault="009617AF">
            <w:pPr>
              <w:pStyle w:val="TableParagraph"/>
              <w:spacing w:line="215" w:lineRule="exact"/>
              <w:rPr>
                <w:sz w:val="14"/>
              </w:rPr>
            </w:pPr>
            <w:r>
              <w:rPr>
                <w:w w:val="105"/>
                <w:sz w:val="14"/>
              </w:rPr>
              <w:t>3、付款方式：甲方采用以下第</w:t>
            </w:r>
            <w:r>
              <w:rPr>
                <w:rFonts w:hint="eastAsia"/>
                <w:w w:val="105"/>
                <w:sz w:val="14"/>
              </w:rPr>
              <w:t xml:space="preserve"> </w:t>
            </w:r>
            <w:r>
              <w:rPr>
                <w:w w:val="105"/>
                <w:sz w:val="14"/>
              </w:rPr>
              <w:t>{{parameter}} 种付款方式。</w:t>
            </w:r>
          </w:p>
          <w:p w:rsidR="006D1450" w:rsidRDefault="009617AF">
            <w:pPr>
              <w:pStyle w:val="TableParagraph"/>
              <w:numPr>
                <w:ilvl w:val="0"/>
                <w:numId w:val="3"/>
              </w:numPr>
              <w:tabs>
                <w:tab w:val="left" w:pos="243"/>
              </w:tabs>
              <w:spacing w:line="215" w:lineRule="exact"/>
              <w:rPr>
                <w:sz w:val="14"/>
              </w:rPr>
            </w:pPr>
            <w:r>
              <w:rPr>
                <w:w w:val="105"/>
                <w:sz w:val="14"/>
              </w:rPr>
              <w:t>甲方同意于产品到货验收合格后{{parameTer1}}</w:t>
            </w:r>
            <w:r>
              <w:rPr>
                <w:spacing w:val="1"/>
                <w:w w:val="105"/>
                <w:sz w:val="14"/>
              </w:rPr>
              <w:t>日内，乙方</w:t>
            </w:r>
            <w:proofErr w:type="gramStart"/>
            <w:r>
              <w:rPr>
                <w:spacing w:val="1"/>
                <w:w w:val="105"/>
                <w:sz w:val="14"/>
              </w:rPr>
              <w:t>提供税点</w:t>
            </w:r>
            <w:proofErr w:type="gramEnd"/>
            <w:r>
              <w:rPr>
                <w:spacing w:val="1"/>
                <w:w w:val="105"/>
                <w:sz w:val="14"/>
              </w:rPr>
              <w:t>为</w:t>
            </w:r>
            <w:r>
              <w:rPr>
                <w:w w:val="105"/>
                <w:sz w:val="14"/>
              </w:rPr>
              <w:t xml:space="preserve"> %的全额增值税发票后，将本合同项下款项全部付清。</w:t>
            </w:r>
          </w:p>
          <w:p w:rsidR="006D1450" w:rsidRDefault="009617AF">
            <w:pPr>
              <w:pStyle w:val="TableParagraph"/>
              <w:numPr>
                <w:ilvl w:val="0"/>
                <w:numId w:val="3"/>
              </w:numPr>
              <w:tabs>
                <w:tab w:val="left" w:pos="243"/>
              </w:tabs>
              <w:spacing w:before="10" w:line="199" w:lineRule="auto"/>
              <w:ind w:left="9" w:right="69" w:firstLine="0"/>
              <w:rPr>
                <w:sz w:val="14"/>
              </w:rPr>
            </w:pPr>
            <w:r>
              <w:rPr>
                <w:sz w:val="14"/>
              </w:rPr>
              <w:t>订购单生效后</w:t>
            </w:r>
            <w:r>
              <w:rPr>
                <w:w w:val="105"/>
                <w:sz w:val="14"/>
              </w:rPr>
              <w:t>{{parameTer11}}</w:t>
            </w:r>
            <w:r>
              <w:rPr>
                <w:sz w:val="14"/>
              </w:rPr>
              <w:t>日内，甲方向乙方支付</w:t>
            </w:r>
            <w:proofErr w:type="gramStart"/>
            <w:r>
              <w:rPr>
                <w:sz w:val="14"/>
              </w:rPr>
              <w:t>订购单总金额</w:t>
            </w:r>
            <w:proofErr w:type="gramEnd"/>
            <w:r>
              <w:rPr>
                <w:sz w:val="14"/>
              </w:rPr>
              <w:t>的</w:t>
            </w:r>
            <w:r>
              <w:rPr>
                <w:w w:val="105"/>
                <w:sz w:val="14"/>
              </w:rPr>
              <w:t>{{parameTer3}}</w:t>
            </w:r>
            <w:r>
              <w:rPr>
                <w:sz w:val="14"/>
              </w:rPr>
              <w:t>%作为预付货款，即人民币（小写金额：</w:t>
            </w:r>
            <w:r>
              <w:rPr>
                <w:w w:val="105"/>
                <w:sz w:val="14"/>
              </w:rPr>
              <w:t>{{parameTer14}}</w:t>
            </w:r>
            <w:r>
              <w:rPr>
                <w:sz w:val="14"/>
              </w:rPr>
              <w:t>元）；</w:t>
            </w:r>
            <w:r>
              <w:rPr>
                <w:spacing w:val="-1"/>
                <w:sz w:val="14"/>
              </w:rPr>
              <w:t xml:space="preserve">甲方在发货前向乙方支付剩余货款， </w:t>
            </w:r>
            <w:r>
              <w:rPr>
                <w:w w:val="105"/>
                <w:sz w:val="14"/>
              </w:rPr>
              <w:t>即人民币（小写金额：￥</w:t>
            </w:r>
            <w:r w:rsidR="00DC39EF">
              <w:rPr>
                <w:spacing w:val="1"/>
                <w:w w:val="105"/>
                <w:sz w:val="14"/>
                <w:lang w:val="en-US"/>
              </w:rPr>
              <w:t>{{parameTer15}}</w:t>
            </w:r>
            <w:r>
              <w:rPr>
                <w:w w:val="105"/>
                <w:sz w:val="14"/>
              </w:rPr>
              <w:t>元）。乙方应当在收到甲方支付的尾款后{{parameTer12}}日内向甲方开具合法有效</w:t>
            </w:r>
            <w:proofErr w:type="gramStart"/>
            <w:r>
              <w:rPr>
                <w:w w:val="105"/>
                <w:sz w:val="14"/>
              </w:rPr>
              <w:t>的税点为</w:t>
            </w:r>
            <w:proofErr w:type="gramEnd"/>
            <w:r>
              <w:rPr>
                <w:w w:val="105"/>
                <w:sz w:val="14"/>
              </w:rPr>
              <w:t>{{parameTer13}}%的全额增值税专用发票。</w:t>
            </w:r>
          </w:p>
          <w:p w:rsidR="006D1450" w:rsidRDefault="009617AF">
            <w:pPr>
              <w:pStyle w:val="TableParagraph"/>
              <w:numPr>
                <w:ilvl w:val="0"/>
                <w:numId w:val="3"/>
              </w:numPr>
              <w:tabs>
                <w:tab w:val="left" w:pos="243"/>
              </w:tabs>
              <w:spacing w:before="1" w:line="199" w:lineRule="auto"/>
              <w:ind w:left="9" w:right="86" w:firstLine="0"/>
              <w:rPr>
                <w:sz w:val="14"/>
              </w:rPr>
            </w:pPr>
            <w:r>
              <w:rPr>
                <w:w w:val="105"/>
                <w:sz w:val="14"/>
              </w:rPr>
              <w:t>订购单生效后</w:t>
            </w:r>
            <w:r>
              <w:rPr>
                <w:spacing w:val="1"/>
                <w:w w:val="105"/>
                <w:sz w:val="14"/>
                <w:lang w:val="en-US"/>
              </w:rPr>
              <w:t>{{parameTer2}}</w:t>
            </w:r>
            <w:r>
              <w:rPr>
                <w:w w:val="105"/>
                <w:sz w:val="14"/>
              </w:rPr>
              <w:t>日内，甲方向乙方支付</w:t>
            </w:r>
            <w:proofErr w:type="gramStart"/>
            <w:r>
              <w:rPr>
                <w:w w:val="105"/>
                <w:sz w:val="14"/>
              </w:rPr>
              <w:t>订购单总金额</w:t>
            </w:r>
            <w:proofErr w:type="gramEnd"/>
            <w:r>
              <w:rPr>
                <w:w w:val="105"/>
                <w:sz w:val="14"/>
              </w:rPr>
              <w:t xml:space="preserve">的{{parameTer3}}%作为预付货款，即人民币（小写金额：￥ </w:t>
            </w:r>
            <w:r w:rsidR="00DC39EF">
              <w:rPr>
                <w:spacing w:val="1"/>
                <w:w w:val="105"/>
                <w:sz w:val="14"/>
                <w:lang w:val="en-US"/>
              </w:rPr>
              <w:t>{{bargain}}</w:t>
            </w:r>
            <w:r>
              <w:rPr>
                <w:w w:val="105"/>
                <w:sz w:val="14"/>
              </w:rPr>
              <w:t>元)；产品经甲方到货验收合格后</w:t>
            </w:r>
            <w:r>
              <w:rPr>
                <w:rFonts w:hint="eastAsia"/>
                <w:w w:val="105"/>
                <w:sz w:val="14"/>
                <w:lang w:val="en-US"/>
              </w:rPr>
              <w:t>{{parameTer5}}</w:t>
            </w:r>
            <w:proofErr w:type="gramStart"/>
            <w:r>
              <w:rPr>
                <w:w w:val="105"/>
                <w:sz w:val="14"/>
              </w:rPr>
              <w:t>个</w:t>
            </w:r>
            <w:proofErr w:type="gramEnd"/>
            <w:r>
              <w:rPr>
                <w:w w:val="105"/>
                <w:sz w:val="14"/>
              </w:rPr>
              <w:t>工作日内，乙方向甲 方 提 供 全 额 增 值 税 发 票 后 ， 甲 方 支 付 剩 余 货 款 ， 即 人 民 币                                                          ( 小 写 金 额 ：￥</w:t>
            </w:r>
            <w:r w:rsidR="000E65E8">
              <w:rPr>
                <w:spacing w:val="1"/>
                <w:w w:val="105"/>
                <w:sz w:val="14"/>
                <w:lang w:val="en-US"/>
              </w:rPr>
              <w:t>{{</w:t>
            </w:r>
            <w:proofErr w:type="spellStart"/>
            <w:r w:rsidR="000E65E8">
              <w:rPr>
                <w:spacing w:val="1"/>
                <w:w w:val="105"/>
                <w:sz w:val="14"/>
                <w:lang w:val="en-US"/>
              </w:rPr>
              <w:t>barMoney</w:t>
            </w:r>
            <w:proofErr w:type="spellEnd"/>
            <w:r w:rsidR="000E65E8">
              <w:rPr>
                <w:spacing w:val="1"/>
                <w:w w:val="105"/>
                <w:sz w:val="14"/>
                <w:lang w:val="en-US"/>
              </w:rPr>
              <w:t>}}</w:t>
            </w:r>
            <w:r>
              <w:rPr>
                <w:spacing w:val="1"/>
                <w:w w:val="105"/>
                <w:sz w:val="14"/>
              </w:rPr>
              <w:t>元 ) 。</w:t>
            </w:r>
          </w:p>
          <w:p w:rsidR="006D1450" w:rsidRDefault="009617AF">
            <w:pPr>
              <w:pStyle w:val="TableParagraph"/>
              <w:numPr>
                <w:ilvl w:val="0"/>
                <w:numId w:val="3"/>
              </w:numPr>
              <w:tabs>
                <w:tab w:val="left" w:pos="243"/>
              </w:tabs>
              <w:spacing w:before="1" w:line="199" w:lineRule="auto"/>
              <w:ind w:left="9" w:right="86" w:firstLine="0"/>
              <w:rPr>
                <w:sz w:val="14"/>
              </w:rPr>
            </w:pPr>
            <w:r>
              <w:rPr>
                <w:sz w:val="14"/>
              </w:rPr>
              <w:t>4</w:t>
            </w:r>
            <w:r>
              <w:rPr>
                <w:spacing w:val="-1"/>
                <w:sz w:val="14"/>
              </w:rPr>
              <w:t>、结算：双方按照甲方实际验收合格的产品数量及本订购单约定含</w:t>
            </w:r>
            <w:proofErr w:type="gramStart"/>
            <w:r>
              <w:rPr>
                <w:spacing w:val="-1"/>
                <w:sz w:val="14"/>
              </w:rPr>
              <w:t>税单价</w:t>
            </w:r>
            <w:proofErr w:type="gramEnd"/>
            <w:r>
              <w:rPr>
                <w:spacing w:val="-1"/>
                <w:sz w:val="14"/>
              </w:rPr>
              <w:t>结算费用，如实际结算费用小于甲方已支付的全额费用的，乙方须在收到甲方结算单后</w:t>
            </w:r>
          </w:p>
          <w:p w:rsidR="006D1450" w:rsidRDefault="009617AF">
            <w:pPr>
              <w:pStyle w:val="TableParagraph"/>
              <w:spacing w:line="183" w:lineRule="exact"/>
              <w:rPr>
                <w:sz w:val="14"/>
              </w:rPr>
            </w:pPr>
            <w:r>
              <w:rPr>
                <w:w w:val="105"/>
                <w:sz w:val="14"/>
              </w:rPr>
              <w:t>的{{settlementDay}} 日内向甲方退回相应款项。</w:t>
            </w:r>
          </w:p>
        </w:tc>
      </w:tr>
      <w:tr w:rsidR="006D1450" w:rsidTr="00211D22">
        <w:trPr>
          <w:trHeight w:val="604"/>
        </w:trPr>
        <w:tc>
          <w:tcPr>
            <w:tcW w:w="10431" w:type="dxa"/>
            <w:gridSpan w:val="11"/>
          </w:tcPr>
          <w:p w:rsidR="006D1450" w:rsidRDefault="009617AF">
            <w:pPr>
              <w:pStyle w:val="TableParagraph"/>
              <w:spacing w:line="217" w:lineRule="exact"/>
              <w:rPr>
                <w:b/>
                <w:sz w:val="14"/>
              </w:rPr>
            </w:pPr>
            <w:r>
              <w:rPr>
                <w:b/>
                <w:w w:val="105"/>
                <w:sz w:val="14"/>
              </w:rPr>
              <w:t>五、交货地点及方式</w:t>
            </w:r>
          </w:p>
          <w:p w:rsidR="006D1450" w:rsidRDefault="009617AF">
            <w:pPr>
              <w:pStyle w:val="TableParagraph"/>
              <w:spacing w:line="153" w:lineRule="exact"/>
              <w:rPr>
                <w:sz w:val="14"/>
              </w:rPr>
            </w:pPr>
            <w:r>
              <w:rPr>
                <w:w w:val="105"/>
                <w:sz w:val="14"/>
              </w:rPr>
              <w:t>（1）乙方送货至：</w:t>
            </w:r>
            <w:r>
              <w:rPr>
                <w:w w:val="105"/>
                <w:sz w:val="14"/>
                <w:lang w:val="en-US"/>
              </w:rPr>
              <w:t>{{</w:t>
            </w:r>
            <w:proofErr w:type="spellStart"/>
            <w:r>
              <w:rPr>
                <w:w w:val="105"/>
                <w:sz w:val="14"/>
                <w:lang w:val="en-US"/>
              </w:rPr>
              <w:t>receivingAddress</w:t>
            </w:r>
            <w:proofErr w:type="spellEnd"/>
            <w:r>
              <w:rPr>
                <w:w w:val="105"/>
                <w:sz w:val="14"/>
                <w:lang w:val="en-US"/>
              </w:rPr>
              <w:t>}}</w:t>
            </w:r>
            <w:r>
              <w:rPr>
                <w:rFonts w:hint="eastAsia"/>
                <w:w w:val="105"/>
                <w:sz w:val="14"/>
                <w:lang w:val="en-US"/>
              </w:rPr>
              <w:t xml:space="preserve">  </w:t>
            </w:r>
            <w:r>
              <w:rPr>
                <w:w w:val="105"/>
                <w:sz w:val="14"/>
              </w:rPr>
              <w:t>联系人：</w:t>
            </w:r>
            <w:r>
              <w:rPr>
                <w:w w:val="105"/>
                <w:sz w:val="14"/>
                <w:lang w:val="en-US"/>
              </w:rPr>
              <w:t>{{</w:t>
            </w:r>
            <w:proofErr w:type="spellStart"/>
            <w:r>
              <w:rPr>
                <w:w w:val="105"/>
                <w:sz w:val="14"/>
                <w:lang w:val="en-US"/>
              </w:rPr>
              <w:t>contactPerson</w:t>
            </w:r>
            <w:proofErr w:type="spellEnd"/>
            <w:r>
              <w:rPr>
                <w:w w:val="105"/>
                <w:sz w:val="14"/>
                <w:lang w:val="en-US"/>
              </w:rPr>
              <w:t>}}</w:t>
            </w:r>
            <w:r>
              <w:rPr>
                <w:w w:val="105"/>
                <w:sz w:val="14"/>
              </w:rPr>
              <w:t xml:space="preserve"> 联系电话：</w:t>
            </w:r>
            <w:r>
              <w:rPr>
                <w:w w:val="105"/>
                <w:sz w:val="14"/>
                <w:lang w:val="en-US"/>
              </w:rPr>
              <w:t>{{</w:t>
            </w:r>
            <w:proofErr w:type="spellStart"/>
            <w:r>
              <w:rPr>
                <w:w w:val="105"/>
                <w:sz w:val="14"/>
                <w:lang w:val="en-US"/>
              </w:rPr>
              <w:t>contactPhone</w:t>
            </w:r>
            <w:proofErr w:type="spellEnd"/>
            <w:r>
              <w:rPr>
                <w:w w:val="105"/>
                <w:sz w:val="14"/>
                <w:lang w:val="en-US"/>
              </w:rPr>
              <w:t>}}</w:t>
            </w:r>
            <w:r>
              <w:rPr>
                <w:w w:val="105"/>
                <w:sz w:val="14"/>
              </w:rPr>
              <w:t>，并承担运费；</w:t>
            </w:r>
          </w:p>
        </w:tc>
      </w:tr>
      <w:tr w:rsidR="006D1450" w:rsidTr="00211D22">
        <w:trPr>
          <w:trHeight w:val="604"/>
        </w:trPr>
        <w:tc>
          <w:tcPr>
            <w:tcW w:w="10431" w:type="dxa"/>
            <w:gridSpan w:val="11"/>
          </w:tcPr>
          <w:p w:rsidR="006D1450" w:rsidRDefault="009617AF">
            <w:pPr>
              <w:pStyle w:val="TableParagraph"/>
              <w:spacing w:line="217" w:lineRule="exact"/>
              <w:rPr>
                <w:b/>
                <w:sz w:val="14"/>
              </w:rPr>
            </w:pPr>
            <w:r>
              <w:rPr>
                <w:b/>
                <w:w w:val="105"/>
                <w:sz w:val="14"/>
              </w:rPr>
              <w:t>六、包装要求:</w:t>
            </w:r>
          </w:p>
          <w:p w:rsidR="006D1450" w:rsidRDefault="009617AF">
            <w:pPr>
              <w:pStyle w:val="TableParagraph"/>
              <w:spacing w:line="236" w:lineRule="exact"/>
              <w:rPr>
                <w:sz w:val="14"/>
              </w:rPr>
            </w:pPr>
            <w:r>
              <w:rPr>
                <w:w w:val="105"/>
                <w:sz w:val="14"/>
              </w:rPr>
              <w:t>按工艺要求包装，若出现包装严重破损的，按每包1-2元标准从应付乙方货款中扣除，作为对甲方人工费损失补偿。</w:t>
            </w:r>
          </w:p>
        </w:tc>
      </w:tr>
      <w:tr w:rsidR="006D1450" w:rsidTr="00211D22">
        <w:trPr>
          <w:trHeight w:val="565"/>
        </w:trPr>
        <w:tc>
          <w:tcPr>
            <w:tcW w:w="10431" w:type="dxa"/>
            <w:gridSpan w:val="11"/>
          </w:tcPr>
          <w:p w:rsidR="006D1450" w:rsidRDefault="009617AF">
            <w:pPr>
              <w:pStyle w:val="TableParagraph"/>
              <w:spacing w:before="156"/>
              <w:rPr>
                <w:sz w:val="14"/>
              </w:rPr>
            </w:pPr>
            <w:r>
              <w:rPr>
                <w:b/>
                <w:w w:val="105"/>
                <w:sz w:val="14"/>
              </w:rPr>
              <w:t>七、收货方式：</w:t>
            </w:r>
            <w:r>
              <w:rPr>
                <w:w w:val="105"/>
                <w:sz w:val="14"/>
              </w:rPr>
              <w:t>乙方提供装箱单一式两份，标注各项说明。</w:t>
            </w:r>
          </w:p>
        </w:tc>
      </w:tr>
      <w:tr w:rsidR="006D1450" w:rsidTr="00211D22">
        <w:trPr>
          <w:trHeight w:val="389"/>
        </w:trPr>
        <w:tc>
          <w:tcPr>
            <w:tcW w:w="10431" w:type="dxa"/>
            <w:gridSpan w:val="11"/>
          </w:tcPr>
          <w:p w:rsidR="006D1450" w:rsidRDefault="009617AF">
            <w:pPr>
              <w:pStyle w:val="TableParagraph"/>
              <w:spacing w:line="239" w:lineRule="exact"/>
              <w:rPr>
                <w:b/>
                <w:sz w:val="14"/>
              </w:rPr>
            </w:pPr>
            <w:r>
              <w:rPr>
                <w:b/>
                <w:w w:val="105"/>
                <w:sz w:val="14"/>
              </w:rPr>
              <w:t>八、本订购单书一式两份，双方各执一份，具有同等法律效力。</w:t>
            </w:r>
          </w:p>
        </w:tc>
      </w:tr>
      <w:tr w:rsidR="006D1450" w:rsidTr="00211D22">
        <w:trPr>
          <w:trHeight w:val="565"/>
        </w:trPr>
        <w:tc>
          <w:tcPr>
            <w:tcW w:w="10431" w:type="dxa"/>
            <w:gridSpan w:val="11"/>
          </w:tcPr>
          <w:p w:rsidR="006D1450" w:rsidRDefault="009617AF">
            <w:pPr>
              <w:pStyle w:val="TableParagraph"/>
              <w:spacing w:before="156"/>
              <w:rPr>
                <w:sz w:val="14"/>
              </w:rPr>
            </w:pPr>
            <w:r>
              <w:rPr>
                <w:b/>
                <w:w w:val="105"/>
                <w:sz w:val="14"/>
              </w:rPr>
              <w:t>九、包装方式：</w:t>
            </w:r>
            <w:r>
              <w:rPr>
                <w:w w:val="105"/>
                <w:sz w:val="14"/>
              </w:rPr>
              <w:t>□裸装；□非裸装</w:t>
            </w:r>
          </w:p>
        </w:tc>
      </w:tr>
      <w:tr w:rsidR="006D1450" w:rsidTr="00211D22">
        <w:trPr>
          <w:trHeight w:val="857"/>
        </w:trPr>
        <w:tc>
          <w:tcPr>
            <w:tcW w:w="10431" w:type="dxa"/>
            <w:gridSpan w:val="11"/>
          </w:tcPr>
          <w:p w:rsidR="006D1450" w:rsidRDefault="009617AF">
            <w:pPr>
              <w:pStyle w:val="TableParagraph"/>
              <w:spacing w:line="217" w:lineRule="exact"/>
              <w:rPr>
                <w:b/>
                <w:sz w:val="14"/>
              </w:rPr>
            </w:pPr>
            <w:r>
              <w:rPr>
                <w:b/>
                <w:w w:val="105"/>
                <w:sz w:val="14"/>
              </w:rPr>
              <w:t>十、保密：</w:t>
            </w:r>
          </w:p>
          <w:p w:rsidR="006D1450" w:rsidRDefault="009617AF">
            <w:pPr>
              <w:pStyle w:val="TableParagraph"/>
              <w:spacing w:before="9" w:line="199" w:lineRule="auto"/>
              <w:ind w:right="17"/>
              <w:rPr>
                <w:sz w:val="14"/>
              </w:rPr>
            </w:pPr>
            <w:r>
              <w:rPr>
                <w:w w:val="105"/>
                <w:sz w:val="14"/>
              </w:rPr>
              <w:t>乙方及</w:t>
            </w:r>
            <w:proofErr w:type="gramStart"/>
            <w:r>
              <w:rPr>
                <w:w w:val="105"/>
                <w:sz w:val="14"/>
              </w:rPr>
              <w:t>乙方员工</w:t>
            </w:r>
            <w:proofErr w:type="gramEnd"/>
            <w:r>
              <w:rPr>
                <w:w w:val="105"/>
                <w:sz w:val="14"/>
              </w:rPr>
              <w:t>保证对在履行本订购</w:t>
            </w:r>
            <w:proofErr w:type="gramStart"/>
            <w:r>
              <w:rPr>
                <w:w w:val="105"/>
                <w:sz w:val="14"/>
              </w:rPr>
              <w:t>单期间</w:t>
            </w:r>
            <w:proofErr w:type="gramEnd"/>
            <w:r>
              <w:rPr>
                <w:w w:val="105"/>
                <w:sz w:val="14"/>
              </w:rPr>
              <w:t>所知晓的甲方商业秘密（包括但不限于甲方知识产权、本订购单内容等）</w:t>
            </w:r>
            <w:r>
              <w:rPr>
                <w:spacing w:val="-4"/>
                <w:w w:val="105"/>
                <w:sz w:val="14"/>
              </w:rPr>
              <w:t>进行严格 保密，乙方及</w:t>
            </w:r>
            <w:proofErr w:type="gramStart"/>
            <w:r>
              <w:rPr>
                <w:spacing w:val="-4"/>
                <w:w w:val="105"/>
                <w:sz w:val="14"/>
              </w:rPr>
              <w:t>乙方员工</w:t>
            </w:r>
            <w:proofErr w:type="gramEnd"/>
            <w:r>
              <w:rPr>
                <w:spacing w:val="-4"/>
                <w:w w:val="105"/>
                <w:sz w:val="14"/>
              </w:rPr>
              <w:t>不得以任何</w:t>
            </w:r>
            <w:r>
              <w:rPr>
                <w:spacing w:val="-4"/>
                <w:sz w:val="14"/>
              </w:rPr>
              <w:t>方式泄露甲方商业秘密，否则甲方有权要求乙方支付100</w:t>
            </w:r>
            <w:r>
              <w:rPr>
                <w:spacing w:val="-5"/>
                <w:sz w:val="14"/>
              </w:rPr>
              <w:t>万元违约金，该违约金不足以弥补 甲方损失的，乙方应补足。本条保密条款的期限为长期有效，乙方及乙</w:t>
            </w:r>
          </w:p>
          <w:p w:rsidR="006D1450" w:rsidRDefault="009617AF">
            <w:pPr>
              <w:pStyle w:val="TableParagraph"/>
              <w:spacing w:line="183" w:lineRule="exact"/>
              <w:rPr>
                <w:sz w:val="14"/>
              </w:rPr>
            </w:pPr>
            <w:proofErr w:type="gramStart"/>
            <w:r>
              <w:rPr>
                <w:w w:val="105"/>
                <w:sz w:val="14"/>
              </w:rPr>
              <w:t>方员工</w:t>
            </w:r>
            <w:proofErr w:type="gramEnd"/>
            <w:r>
              <w:rPr>
                <w:w w:val="105"/>
                <w:sz w:val="14"/>
              </w:rPr>
              <w:t>的保密义务</w:t>
            </w:r>
            <w:proofErr w:type="gramStart"/>
            <w:r>
              <w:rPr>
                <w:w w:val="105"/>
                <w:sz w:val="14"/>
              </w:rPr>
              <w:t>不</w:t>
            </w:r>
            <w:proofErr w:type="gramEnd"/>
            <w:r>
              <w:rPr>
                <w:w w:val="105"/>
                <w:sz w:val="14"/>
              </w:rPr>
              <w:t>随着本订购单的终止而解除。</w:t>
            </w:r>
          </w:p>
        </w:tc>
      </w:tr>
      <w:tr w:rsidR="006D1450" w:rsidTr="00211D22">
        <w:trPr>
          <w:trHeight w:val="1833"/>
        </w:trPr>
        <w:tc>
          <w:tcPr>
            <w:tcW w:w="10431" w:type="dxa"/>
            <w:gridSpan w:val="11"/>
          </w:tcPr>
          <w:p w:rsidR="006D1450" w:rsidRDefault="009617AF">
            <w:pPr>
              <w:pStyle w:val="TableParagraph"/>
              <w:spacing w:line="217" w:lineRule="exact"/>
              <w:rPr>
                <w:b/>
                <w:sz w:val="14"/>
              </w:rPr>
            </w:pPr>
            <w:r>
              <w:rPr>
                <w:b/>
                <w:w w:val="105"/>
                <w:sz w:val="14"/>
              </w:rPr>
              <w:lastRenderedPageBreak/>
              <w:t>十一、知识产权：</w:t>
            </w:r>
          </w:p>
          <w:p w:rsidR="006D1450" w:rsidRDefault="009617AF">
            <w:pPr>
              <w:pStyle w:val="TableParagraph"/>
              <w:spacing w:before="9" w:line="199" w:lineRule="auto"/>
              <w:ind w:right="42"/>
              <w:rPr>
                <w:sz w:val="14"/>
              </w:rPr>
            </w:pPr>
            <w:r>
              <w:rPr>
                <w:sz w:val="14"/>
              </w:rPr>
              <w:t>1、甲方委托乙方生产产品的商标（包括但不限于图形、汉字、英文、及上述元素组合）、产品设计、包装设计等全部知识产权归甲方所有（如有），</w:t>
            </w:r>
            <w:proofErr w:type="gramStart"/>
            <w:r>
              <w:rPr>
                <w:sz w:val="14"/>
              </w:rPr>
              <w:t>乙方仅</w:t>
            </w:r>
            <w:proofErr w:type="gramEnd"/>
            <w:r>
              <w:rPr>
                <w:sz w:val="14"/>
              </w:rPr>
              <w:t>可在</w:t>
            </w:r>
            <w:r>
              <w:rPr>
                <w:w w:val="105"/>
                <w:sz w:val="14"/>
              </w:rPr>
              <w:t>甲方委托范围内使用，不得用于本合同目的之外的任何用途，不得以任何方式侵犯甲方 及甲方关联公司的知识产权；</w:t>
            </w:r>
          </w:p>
          <w:p w:rsidR="006D1450" w:rsidRDefault="009617AF">
            <w:pPr>
              <w:pStyle w:val="TableParagraph"/>
              <w:spacing w:line="212" w:lineRule="exact"/>
              <w:rPr>
                <w:w w:val="105"/>
                <w:sz w:val="14"/>
              </w:rPr>
            </w:pPr>
            <w:r>
              <w:rPr>
                <w:w w:val="105"/>
                <w:sz w:val="14"/>
              </w:rPr>
              <w:t>2</w:t>
            </w:r>
            <w:r>
              <w:rPr>
                <w:spacing w:val="-1"/>
                <w:w w:val="105"/>
                <w:sz w:val="14"/>
              </w:rPr>
              <w:t>、本订购单期限届满或终止后，乙方不得以任何形式自行生产或销售有甲方及甲方关联公司品牌商标的产品或按照甲方产品 设计生产或销售产品</w:t>
            </w:r>
            <w:r>
              <w:rPr>
                <w:w w:val="105"/>
                <w:sz w:val="14"/>
              </w:rPr>
              <w:t>（乙方承担库存</w:t>
            </w:r>
          </w:p>
          <w:p w:rsidR="00211D22" w:rsidRDefault="00211D22" w:rsidP="00211D22">
            <w:pPr>
              <w:pStyle w:val="TableParagraph"/>
              <w:spacing w:before="12" w:line="199" w:lineRule="auto"/>
              <w:ind w:left="-1" w:right="2135"/>
              <w:rPr>
                <w:sz w:val="14"/>
              </w:rPr>
            </w:pPr>
            <w:r>
              <w:rPr>
                <w:w w:val="105"/>
                <w:sz w:val="14"/>
              </w:rPr>
              <w:t xml:space="preserve">部分的产品除外）；                                                                                                                                                               </w:t>
            </w:r>
            <w:r>
              <w:rPr>
                <w:sz w:val="14"/>
              </w:rPr>
              <w:t>3</w:t>
            </w:r>
            <w:r>
              <w:rPr>
                <w:spacing w:val="-1"/>
                <w:sz w:val="14"/>
              </w:rPr>
              <w:t>、乙方印制甲方品牌产品过程中产生的不合格或废弃的成品、半成品，乙方应全部就地销毁，不得流入社会、市场或挪作它用；</w:t>
            </w:r>
          </w:p>
          <w:p w:rsidR="00211D22" w:rsidRDefault="00211D22" w:rsidP="00211D22">
            <w:pPr>
              <w:pStyle w:val="TableParagraph"/>
              <w:spacing w:before="1" w:line="199" w:lineRule="auto"/>
              <w:ind w:left="-1" w:right="44"/>
              <w:rPr>
                <w:w w:val="105"/>
                <w:sz w:val="14"/>
              </w:rPr>
            </w:pPr>
            <w:r>
              <w:rPr>
                <w:sz w:val="14"/>
              </w:rPr>
              <w:t>4、乙方保证提供给甲方的产品来源合法、不侵犯任何第三方的合法权益、不违反任何法律法规，不属于假冒、伪劣产品。如乙方产品涉及第三方知识产权的，须</w:t>
            </w:r>
            <w:r>
              <w:rPr>
                <w:w w:val="105"/>
                <w:sz w:val="14"/>
              </w:rPr>
              <w:t xml:space="preserve">向甲方提供知识产权证书、授权证明等文件；                                                                                                                                                                         </w:t>
            </w:r>
          </w:p>
          <w:p w:rsidR="00211D22" w:rsidRDefault="00211D22" w:rsidP="00211D22">
            <w:pPr>
              <w:pStyle w:val="TableParagraph"/>
              <w:spacing w:before="1" w:line="199" w:lineRule="auto"/>
              <w:ind w:left="-1" w:right="44"/>
              <w:rPr>
                <w:sz w:val="14"/>
              </w:rPr>
            </w:pPr>
            <w:r>
              <w:rPr>
                <w:w w:val="105"/>
                <w:sz w:val="14"/>
              </w:rPr>
              <w:t>5、若乙方违反上述第十一条第1款、第十一条第2款、第十一条第3款、第十一条第4款的约定，给甲方造成损失的，甲方有权单 方面解除订购单、要求乙方退还</w:t>
            </w:r>
          </w:p>
          <w:p w:rsidR="00211D22" w:rsidRDefault="00211D22" w:rsidP="00211D22">
            <w:pPr>
              <w:pStyle w:val="TableParagraph"/>
              <w:spacing w:line="212" w:lineRule="exact"/>
              <w:rPr>
                <w:sz w:val="14"/>
              </w:rPr>
            </w:pPr>
            <w:r>
              <w:rPr>
                <w:w w:val="105"/>
                <w:sz w:val="14"/>
              </w:rPr>
              <w:t>已收取的全部费用并有权要求乙方向甲方支付10万元违约金，违约金不足以弥补甲方损失的，乙方应补足。</w:t>
            </w:r>
          </w:p>
        </w:tc>
      </w:tr>
    </w:tbl>
    <w:p w:rsidR="006D1450" w:rsidRDefault="006D1450">
      <w:pPr>
        <w:spacing w:line="212" w:lineRule="exact"/>
        <w:rPr>
          <w:sz w:val="14"/>
        </w:rPr>
      </w:pPr>
    </w:p>
    <w:tbl>
      <w:tblPr>
        <w:tblW w:w="0" w:type="auto"/>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423"/>
      </w:tblGrid>
      <w:tr w:rsidR="006D1450" w:rsidTr="00211D22">
        <w:trPr>
          <w:trHeight w:val="63"/>
        </w:trPr>
        <w:tc>
          <w:tcPr>
            <w:tcW w:w="10423" w:type="dxa"/>
            <w:tcBorders>
              <w:top w:val="nil"/>
            </w:tcBorders>
          </w:tcPr>
          <w:p w:rsidR="006D1450" w:rsidRDefault="006D1450">
            <w:pPr>
              <w:pStyle w:val="TableParagraph"/>
              <w:spacing w:line="183" w:lineRule="exact"/>
              <w:ind w:left="-1"/>
              <w:rPr>
                <w:sz w:val="14"/>
              </w:rPr>
            </w:pPr>
          </w:p>
        </w:tc>
      </w:tr>
      <w:tr w:rsidR="006D1450">
        <w:trPr>
          <w:trHeight w:val="643"/>
        </w:trPr>
        <w:tc>
          <w:tcPr>
            <w:tcW w:w="10423" w:type="dxa"/>
          </w:tcPr>
          <w:p w:rsidR="006D1450" w:rsidRDefault="009617AF">
            <w:pPr>
              <w:pStyle w:val="TableParagraph"/>
              <w:spacing w:line="217" w:lineRule="exact"/>
              <w:ind w:left="-1"/>
              <w:rPr>
                <w:b/>
                <w:sz w:val="14"/>
              </w:rPr>
            </w:pPr>
            <w:r>
              <w:rPr>
                <w:b/>
                <w:w w:val="105"/>
                <w:sz w:val="14"/>
              </w:rPr>
              <w:t>十二、其他：</w:t>
            </w:r>
          </w:p>
          <w:p w:rsidR="006D1450" w:rsidRDefault="009617AF">
            <w:pPr>
              <w:pStyle w:val="TableParagraph"/>
              <w:spacing w:line="214" w:lineRule="exact"/>
              <w:ind w:left="-1"/>
              <w:rPr>
                <w:sz w:val="14"/>
              </w:rPr>
            </w:pPr>
            <w:r>
              <w:rPr>
                <w:w w:val="105"/>
                <w:sz w:val="14"/>
              </w:rPr>
              <w:t>1、本订购单有效期为自双方盖章之日起至双方权利义务全部履行完毕之日止。</w:t>
            </w:r>
          </w:p>
          <w:p w:rsidR="006D1450" w:rsidRDefault="009617AF">
            <w:pPr>
              <w:pStyle w:val="TableParagraph"/>
              <w:spacing w:line="192" w:lineRule="exact"/>
              <w:ind w:left="-1"/>
              <w:rPr>
                <w:sz w:val="14"/>
              </w:rPr>
            </w:pPr>
            <w:r>
              <w:rPr>
                <w:w w:val="105"/>
                <w:sz w:val="14"/>
              </w:rPr>
              <w:t>2、由于本订购单引起的纠纷，双方应协商解决，协商不成的，由甲方实际经营所在地人民法院管辖。</w:t>
            </w:r>
          </w:p>
        </w:tc>
      </w:tr>
      <w:tr w:rsidR="006D1450">
        <w:trPr>
          <w:trHeight w:val="1520"/>
        </w:trPr>
        <w:tc>
          <w:tcPr>
            <w:tcW w:w="10423" w:type="dxa"/>
          </w:tcPr>
          <w:p w:rsidR="006D1450" w:rsidRDefault="009617AF">
            <w:pPr>
              <w:pStyle w:val="TableParagraph"/>
              <w:tabs>
                <w:tab w:val="left" w:pos="6776"/>
              </w:tabs>
              <w:spacing w:before="156"/>
              <w:ind w:left="-1"/>
              <w:rPr>
                <w:sz w:val="14"/>
              </w:rPr>
            </w:pPr>
            <w:r>
              <w:rPr>
                <w:b/>
                <w:w w:val="105"/>
                <w:sz w:val="14"/>
              </w:rPr>
              <w:t>甲方(盖章)：</w:t>
            </w:r>
            <w:r>
              <w:rPr>
                <w:rFonts w:hint="eastAsia"/>
                <w:b/>
                <w:w w:val="105"/>
                <w:sz w:val="14"/>
                <w:lang w:val="en-US"/>
              </w:rPr>
              <w:t>{{</w:t>
            </w:r>
            <w:proofErr w:type="spellStart"/>
            <w:r>
              <w:rPr>
                <w:rFonts w:hint="eastAsia"/>
                <w:b/>
                <w:w w:val="105"/>
                <w:sz w:val="14"/>
                <w:lang w:val="en-US"/>
              </w:rPr>
              <w:t>financialBody</w:t>
            </w:r>
            <w:proofErr w:type="spellEnd"/>
            <w:r>
              <w:rPr>
                <w:rFonts w:hint="eastAsia"/>
                <w:b/>
                <w:w w:val="105"/>
                <w:sz w:val="14"/>
                <w:lang w:val="en-US"/>
              </w:rPr>
              <w:t>}}</w:t>
            </w:r>
            <w:r>
              <w:rPr>
                <w:w w:val="105"/>
                <w:sz w:val="14"/>
              </w:rPr>
              <w:tab/>
            </w:r>
            <w:r>
              <w:rPr>
                <w:b/>
                <w:w w:val="105"/>
                <w:sz w:val="14"/>
              </w:rPr>
              <w:t>乙方(盖章)：</w:t>
            </w:r>
            <w:r>
              <w:rPr>
                <w:rFonts w:hint="eastAsia"/>
                <w:b/>
                <w:w w:val="105"/>
                <w:sz w:val="14"/>
                <w:lang w:val="en-US"/>
              </w:rPr>
              <w:t>{{</w:t>
            </w:r>
            <w:proofErr w:type="spellStart"/>
            <w:r>
              <w:rPr>
                <w:rFonts w:hint="eastAsia"/>
                <w:b/>
                <w:w w:val="105"/>
                <w:sz w:val="14"/>
                <w:lang w:val="en-US"/>
              </w:rPr>
              <w:t>vendorName</w:t>
            </w:r>
            <w:proofErr w:type="spellEnd"/>
            <w:r>
              <w:rPr>
                <w:rFonts w:hint="eastAsia"/>
                <w:b/>
                <w:w w:val="105"/>
                <w:sz w:val="14"/>
                <w:lang w:val="en-US"/>
              </w:rPr>
              <w:t>}}</w:t>
            </w:r>
          </w:p>
          <w:p w:rsidR="006D1450" w:rsidRDefault="009617AF">
            <w:pPr>
              <w:pStyle w:val="TableParagraph"/>
              <w:tabs>
                <w:tab w:val="left" w:pos="6776"/>
              </w:tabs>
              <w:spacing w:before="132"/>
              <w:ind w:left="-1"/>
              <w:rPr>
                <w:b/>
                <w:sz w:val="14"/>
              </w:rPr>
            </w:pPr>
            <w:r>
              <w:rPr>
                <w:b/>
                <w:w w:val="105"/>
                <w:sz w:val="14"/>
              </w:rPr>
              <w:t>授权代表人：</w:t>
            </w:r>
            <w:r>
              <w:rPr>
                <w:b/>
                <w:w w:val="105"/>
                <w:sz w:val="14"/>
              </w:rPr>
              <w:tab/>
              <w:t>授权代表人：</w:t>
            </w:r>
          </w:p>
          <w:p w:rsidR="006D1450" w:rsidRDefault="009617AF">
            <w:pPr>
              <w:pStyle w:val="TableParagraph"/>
              <w:tabs>
                <w:tab w:val="left" w:pos="699"/>
                <w:tab w:val="left" w:pos="1107"/>
                <w:tab w:val="left" w:pos="1515"/>
                <w:tab w:val="left" w:pos="6776"/>
                <w:tab w:val="left" w:pos="7476"/>
                <w:tab w:val="left" w:pos="7883"/>
                <w:tab w:val="left" w:pos="8291"/>
              </w:tabs>
              <w:spacing w:before="132"/>
              <w:ind w:left="-1"/>
              <w:rPr>
                <w:b/>
                <w:sz w:val="14"/>
              </w:rPr>
            </w:pPr>
            <w:r>
              <w:rPr>
                <w:b/>
                <w:w w:val="105"/>
                <w:sz w:val="14"/>
              </w:rPr>
              <w:t>日期：</w:t>
            </w:r>
            <w:r>
              <w:rPr>
                <w:b/>
                <w:w w:val="105"/>
                <w:sz w:val="14"/>
              </w:rPr>
              <w:tab/>
              <w:t>年</w:t>
            </w:r>
            <w:r>
              <w:rPr>
                <w:b/>
                <w:w w:val="105"/>
                <w:sz w:val="14"/>
              </w:rPr>
              <w:tab/>
              <w:t>月</w:t>
            </w:r>
            <w:r>
              <w:rPr>
                <w:b/>
                <w:w w:val="105"/>
                <w:sz w:val="14"/>
              </w:rPr>
              <w:tab/>
              <w:t>日</w:t>
            </w:r>
            <w:r>
              <w:rPr>
                <w:b/>
                <w:w w:val="105"/>
                <w:sz w:val="14"/>
              </w:rPr>
              <w:tab/>
              <w:t>日期：</w:t>
            </w:r>
            <w:r>
              <w:rPr>
                <w:b/>
                <w:w w:val="105"/>
                <w:sz w:val="14"/>
              </w:rPr>
              <w:tab/>
              <w:t>年</w:t>
            </w:r>
            <w:r>
              <w:rPr>
                <w:b/>
                <w:w w:val="105"/>
                <w:sz w:val="14"/>
              </w:rPr>
              <w:tab/>
              <w:t>月</w:t>
            </w:r>
            <w:r>
              <w:rPr>
                <w:b/>
                <w:w w:val="105"/>
                <w:sz w:val="14"/>
              </w:rPr>
              <w:tab/>
              <w:t>日</w:t>
            </w:r>
          </w:p>
        </w:tc>
      </w:tr>
    </w:tbl>
    <w:p w:rsidR="006D1450" w:rsidRDefault="006D1450"/>
    <w:sectPr w:rsidR="006D1450">
      <w:pgSz w:w="11920" w:h="16860"/>
      <w:pgMar w:top="560" w:right="64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092B84"/>
    <w:multiLevelType w:val="multilevel"/>
    <w:tmpl w:val="CF092B84"/>
    <w:lvl w:ilvl="0">
      <w:start w:val="1"/>
      <w:numFmt w:val="decimal"/>
      <w:lvlText w:val="（%1）"/>
      <w:lvlJc w:val="left"/>
      <w:pPr>
        <w:ind w:left="9" w:hanging="380"/>
      </w:pPr>
      <w:rPr>
        <w:rFonts w:ascii="微软雅黑" w:eastAsia="微软雅黑" w:hAnsi="微软雅黑" w:cs="微软雅黑" w:hint="default"/>
        <w:spacing w:val="-16"/>
        <w:w w:val="100"/>
        <w:sz w:val="12"/>
        <w:szCs w:val="12"/>
        <w:lang w:val="zh-CN" w:eastAsia="zh-CN" w:bidi="zh-CN"/>
      </w:rPr>
    </w:lvl>
    <w:lvl w:ilvl="1">
      <w:numFmt w:val="bullet"/>
      <w:lvlText w:val="•"/>
      <w:lvlJc w:val="left"/>
      <w:pPr>
        <w:ind w:left="1042" w:hanging="380"/>
      </w:pPr>
      <w:rPr>
        <w:rFonts w:hint="default"/>
        <w:lang w:val="zh-CN" w:eastAsia="zh-CN" w:bidi="zh-CN"/>
      </w:rPr>
    </w:lvl>
    <w:lvl w:ilvl="2">
      <w:numFmt w:val="bullet"/>
      <w:lvlText w:val="•"/>
      <w:lvlJc w:val="left"/>
      <w:pPr>
        <w:ind w:left="2084" w:hanging="380"/>
      </w:pPr>
      <w:rPr>
        <w:rFonts w:hint="default"/>
        <w:lang w:val="zh-CN" w:eastAsia="zh-CN" w:bidi="zh-CN"/>
      </w:rPr>
    </w:lvl>
    <w:lvl w:ilvl="3">
      <w:numFmt w:val="bullet"/>
      <w:lvlText w:val="•"/>
      <w:lvlJc w:val="left"/>
      <w:pPr>
        <w:ind w:left="3126" w:hanging="380"/>
      </w:pPr>
      <w:rPr>
        <w:rFonts w:hint="default"/>
        <w:lang w:val="zh-CN" w:eastAsia="zh-CN" w:bidi="zh-CN"/>
      </w:rPr>
    </w:lvl>
    <w:lvl w:ilvl="4">
      <w:numFmt w:val="bullet"/>
      <w:lvlText w:val="•"/>
      <w:lvlJc w:val="left"/>
      <w:pPr>
        <w:ind w:left="4168" w:hanging="380"/>
      </w:pPr>
      <w:rPr>
        <w:rFonts w:hint="default"/>
        <w:lang w:val="zh-CN" w:eastAsia="zh-CN" w:bidi="zh-CN"/>
      </w:rPr>
    </w:lvl>
    <w:lvl w:ilvl="5">
      <w:numFmt w:val="bullet"/>
      <w:lvlText w:val="•"/>
      <w:lvlJc w:val="left"/>
      <w:pPr>
        <w:ind w:left="5210" w:hanging="380"/>
      </w:pPr>
      <w:rPr>
        <w:rFonts w:hint="default"/>
        <w:lang w:val="zh-CN" w:eastAsia="zh-CN" w:bidi="zh-CN"/>
      </w:rPr>
    </w:lvl>
    <w:lvl w:ilvl="6">
      <w:numFmt w:val="bullet"/>
      <w:lvlText w:val="•"/>
      <w:lvlJc w:val="left"/>
      <w:pPr>
        <w:ind w:left="6252" w:hanging="380"/>
      </w:pPr>
      <w:rPr>
        <w:rFonts w:hint="default"/>
        <w:lang w:val="zh-CN" w:eastAsia="zh-CN" w:bidi="zh-CN"/>
      </w:rPr>
    </w:lvl>
    <w:lvl w:ilvl="7">
      <w:numFmt w:val="bullet"/>
      <w:lvlText w:val="•"/>
      <w:lvlJc w:val="left"/>
      <w:pPr>
        <w:ind w:left="7294" w:hanging="380"/>
      </w:pPr>
      <w:rPr>
        <w:rFonts w:hint="default"/>
        <w:lang w:val="zh-CN" w:eastAsia="zh-CN" w:bidi="zh-CN"/>
      </w:rPr>
    </w:lvl>
    <w:lvl w:ilvl="8">
      <w:numFmt w:val="bullet"/>
      <w:lvlText w:val="•"/>
      <w:lvlJc w:val="left"/>
      <w:pPr>
        <w:ind w:left="8336" w:hanging="380"/>
      </w:pPr>
      <w:rPr>
        <w:rFonts w:hint="default"/>
        <w:lang w:val="zh-CN" w:eastAsia="zh-CN" w:bidi="zh-CN"/>
      </w:rPr>
    </w:lvl>
  </w:abstractNum>
  <w:abstractNum w:abstractNumId="1">
    <w:nsid w:val="0053208E"/>
    <w:multiLevelType w:val="multilevel"/>
    <w:tmpl w:val="0053208E"/>
    <w:lvl w:ilvl="0">
      <w:start w:val="1"/>
      <w:numFmt w:val="decimal"/>
      <w:lvlText w:val="（%1）"/>
      <w:lvlJc w:val="left"/>
      <w:pPr>
        <w:ind w:left="388" w:hanging="380"/>
      </w:pPr>
      <w:rPr>
        <w:rFonts w:ascii="微软雅黑" w:eastAsia="微软雅黑" w:hAnsi="微软雅黑" w:cs="微软雅黑" w:hint="default"/>
        <w:w w:val="100"/>
        <w:sz w:val="12"/>
        <w:szCs w:val="12"/>
        <w:lang w:val="zh-CN" w:eastAsia="zh-CN" w:bidi="zh-CN"/>
      </w:rPr>
    </w:lvl>
    <w:lvl w:ilvl="1">
      <w:numFmt w:val="bullet"/>
      <w:lvlText w:val="•"/>
      <w:lvlJc w:val="left"/>
      <w:pPr>
        <w:ind w:left="1384" w:hanging="380"/>
      </w:pPr>
      <w:rPr>
        <w:rFonts w:hint="default"/>
        <w:lang w:val="zh-CN" w:eastAsia="zh-CN" w:bidi="zh-CN"/>
      </w:rPr>
    </w:lvl>
    <w:lvl w:ilvl="2">
      <w:numFmt w:val="bullet"/>
      <w:lvlText w:val="•"/>
      <w:lvlJc w:val="left"/>
      <w:pPr>
        <w:ind w:left="2388" w:hanging="380"/>
      </w:pPr>
      <w:rPr>
        <w:rFonts w:hint="default"/>
        <w:lang w:val="zh-CN" w:eastAsia="zh-CN" w:bidi="zh-CN"/>
      </w:rPr>
    </w:lvl>
    <w:lvl w:ilvl="3">
      <w:numFmt w:val="bullet"/>
      <w:lvlText w:val="•"/>
      <w:lvlJc w:val="left"/>
      <w:pPr>
        <w:ind w:left="3392" w:hanging="380"/>
      </w:pPr>
      <w:rPr>
        <w:rFonts w:hint="default"/>
        <w:lang w:val="zh-CN" w:eastAsia="zh-CN" w:bidi="zh-CN"/>
      </w:rPr>
    </w:lvl>
    <w:lvl w:ilvl="4">
      <w:numFmt w:val="bullet"/>
      <w:lvlText w:val="•"/>
      <w:lvlJc w:val="left"/>
      <w:pPr>
        <w:ind w:left="4396" w:hanging="380"/>
      </w:pPr>
      <w:rPr>
        <w:rFonts w:hint="default"/>
        <w:lang w:val="zh-CN" w:eastAsia="zh-CN" w:bidi="zh-CN"/>
      </w:rPr>
    </w:lvl>
    <w:lvl w:ilvl="5">
      <w:numFmt w:val="bullet"/>
      <w:lvlText w:val="•"/>
      <w:lvlJc w:val="left"/>
      <w:pPr>
        <w:ind w:left="5400" w:hanging="380"/>
      </w:pPr>
      <w:rPr>
        <w:rFonts w:hint="default"/>
        <w:lang w:val="zh-CN" w:eastAsia="zh-CN" w:bidi="zh-CN"/>
      </w:rPr>
    </w:lvl>
    <w:lvl w:ilvl="6">
      <w:numFmt w:val="bullet"/>
      <w:lvlText w:val="•"/>
      <w:lvlJc w:val="left"/>
      <w:pPr>
        <w:ind w:left="6404" w:hanging="380"/>
      </w:pPr>
      <w:rPr>
        <w:rFonts w:hint="default"/>
        <w:lang w:val="zh-CN" w:eastAsia="zh-CN" w:bidi="zh-CN"/>
      </w:rPr>
    </w:lvl>
    <w:lvl w:ilvl="7">
      <w:numFmt w:val="bullet"/>
      <w:lvlText w:val="•"/>
      <w:lvlJc w:val="left"/>
      <w:pPr>
        <w:ind w:left="7408" w:hanging="380"/>
      </w:pPr>
      <w:rPr>
        <w:rFonts w:hint="default"/>
        <w:lang w:val="zh-CN" w:eastAsia="zh-CN" w:bidi="zh-CN"/>
      </w:rPr>
    </w:lvl>
    <w:lvl w:ilvl="8">
      <w:numFmt w:val="bullet"/>
      <w:lvlText w:val="•"/>
      <w:lvlJc w:val="left"/>
      <w:pPr>
        <w:ind w:left="8412" w:hanging="380"/>
      </w:pPr>
      <w:rPr>
        <w:rFonts w:hint="default"/>
        <w:lang w:val="zh-CN" w:eastAsia="zh-CN" w:bidi="zh-CN"/>
      </w:rPr>
    </w:lvl>
  </w:abstractNum>
  <w:abstractNum w:abstractNumId="2">
    <w:nsid w:val="59ADCABA"/>
    <w:multiLevelType w:val="multilevel"/>
    <w:tmpl w:val="59ADCABA"/>
    <w:lvl w:ilvl="0">
      <w:start w:val="1"/>
      <w:numFmt w:val="decimal"/>
      <w:lvlText w:val="%1）"/>
      <w:lvlJc w:val="left"/>
      <w:pPr>
        <w:ind w:left="242" w:hanging="234"/>
      </w:pPr>
      <w:rPr>
        <w:rFonts w:ascii="微软雅黑" w:eastAsia="微软雅黑" w:hAnsi="微软雅黑" w:cs="微软雅黑" w:hint="default"/>
        <w:spacing w:val="-11"/>
        <w:w w:val="100"/>
        <w:sz w:val="12"/>
        <w:szCs w:val="12"/>
        <w:lang w:val="zh-CN" w:eastAsia="zh-CN" w:bidi="zh-CN"/>
      </w:rPr>
    </w:lvl>
    <w:lvl w:ilvl="1">
      <w:numFmt w:val="bullet"/>
      <w:lvlText w:val="•"/>
      <w:lvlJc w:val="left"/>
      <w:pPr>
        <w:ind w:left="1258" w:hanging="234"/>
      </w:pPr>
      <w:rPr>
        <w:rFonts w:hint="default"/>
        <w:lang w:val="zh-CN" w:eastAsia="zh-CN" w:bidi="zh-CN"/>
      </w:rPr>
    </w:lvl>
    <w:lvl w:ilvl="2">
      <w:numFmt w:val="bullet"/>
      <w:lvlText w:val="•"/>
      <w:lvlJc w:val="left"/>
      <w:pPr>
        <w:ind w:left="2276" w:hanging="234"/>
      </w:pPr>
      <w:rPr>
        <w:rFonts w:hint="default"/>
        <w:lang w:val="zh-CN" w:eastAsia="zh-CN" w:bidi="zh-CN"/>
      </w:rPr>
    </w:lvl>
    <w:lvl w:ilvl="3">
      <w:numFmt w:val="bullet"/>
      <w:lvlText w:val="•"/>
      <w:lvlJc w:val="left"/>
      <w:pPr>
        <w:ind w:left="3294" w:hanging="234"/>
      </w:pPr>
      <w:rPr>
        <w:rFonts w:hint="default"/>
        <w:lang w:val="zh-CN" w:eastAsia="zh-CN" w:bidi="zh-CN"/>
      </w:rPr>
    </w:lvl>
    <w:lvl w:ilvl="4">
      <w:numFmt w:val="bullet"/>
      <w:lvlText w:val="•"/>
      <w:lvlJc w:val="left"/>
      <w:pPr>
        <w:ind w:left="4312" w:hanging="234"/>
      </w:pPr>
      <w:rPr>
        <w:rFonts w:hint="default"/>
        <w:lang w:val="zh-CN" w:eastAsia="zh-CN" w:bidi="zh-CN"/>
      </w:rPr>
    </w:lvl>
    <w:lvl w:ilvl="5">
      <w:numFmt w:val="bullet"/>
      <w:lvlText w:val="•"/>
      <w:lvlJc w:val="left"/>
      <w:pPr>
        <w:ind w:left="5330" w:hanging="234"/>
      </w:pPr>
      <w:rPr>
        <w:rFonts w:hint="default"/>
        <w:lang w:val="zh-CN" w:eastAsia="zh-CN" w:bidi="zh-CN"/>
      </w:rPr>
    </w:lvl>
    <w:lvl w:ilvl="6">
      <w:numFmt w:val="bullet"/>
      <w:lvlText w:val="•"/>
      <w:lvlJc w:val="left"/>
      <w:pPr>
        <w:ind w:left="6348" w:hanging="234"/>
      </w:pPr>
      <w:rPr>
        <w:rFonts w:hint="default"/>
        <w:lang w:val="zh-CN" w:eastAsia="zh-CN" w:bidi="zh-CN"/>
      </w:rPr>
    </w:lvl>
    <w:lvl w:ilvl="7">
      <w:numFmt w:val="bullet"/>
      <w:lvlText w:val="•"/>
      <w:lvlJc w:val="left"/>
      <w:pPr>
        <w:ind w:left="7366" w:hanging="234"/>
      </w:pPr>
      <w:rPr>
        <w:rFonts w:hint="default"/>
        <w:lang w:val="zh-CN" w:eastAsia="zh-CN" w:bidi="zh-CN"/>
      </w:rPr>
    </w:lvl>
    <w:lvl w:ilvl="8">
      <w:numFmt w:val="bullet"/>
      <w:lvlText w:val="•"/>
      <w:lvlJc w:val="left"/>
      <w:pPr>
        <w:ind w:left="8384" w:hanging="234"/>
      </w:pPr>
      <w:rPr>
        <w:rFonts w:hint="default"/>
        <w:lang w:val="zh-CN" w:eastAsia="zh-CN" w:bidi="zh-C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drawingGridHorizontalSpacing w:val="110"/>
  <w:displayHorizontalDrawingGridEvery w:val="2"/>
  <w:characterSpacingControl w:val="doNotCompress"/>
  <w:compat>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31"/>
    <w:rsid w:val="00012BC7"/>
    <w:rsid w:val="000156F7"/>
    <w:rsid w:val="000A32E7"/>
    <w:rsid w:val="000E65E8"/>
    <w:rsid w:val="0015389D"/>
    <w:rsid w:val="001B57A9"/>
    <w:rsid w:val="00204DA6"/>
    <w:rsid w:val="00211D22"/>
    <w:rsid w:val="00242625"/>
    <w:rsid w:val="00266F10"/>
    <w:rsid w:val="002B4303"/>
    <w:rsid w:val="002C6F47"/>
    <w:rsid w:val="003179AF"/>
    <w:rsid w:val="00394227"/>
    <w:rsid w:val="003A2ECB"/>
    <w:rsid w:val="003C5E72"/>
    <w:rsid w:val="00442506"/>
    <w:rsid w:val="0044569F"/>
    <w:rsid w:val="00454FA9"/>
    <w:rsid w:val="00461ED7"/>
    <w:rsid w:val="00490192"/>
    <w:rsid w:val="00594DAE"/>
    <w:rsid w:val="005D3D25"/>
    <w:rsid w:val="005E11C2"/>
    <w:rsid w:val="00627D93"/>
    <w:rsid w:val="00666480"/>
    <w:rsid w:val="006728A4"/>
    <w:rsid w:val="006D1450"/>
    <w:rsid w:val="006E4455"/>
    <w:rsid w:val="006F0743"/>
    <w:rsid w:val="006F573D"/>
    <w:rsid w:val="00752815"/>
    <w:rsid w:val="007A76A5"/>
    <w:rsid w:val="00861D1E"/>
    <w:rsid w:val="008C397A"/>
    <w:rsid w:val="008D1547"/>
    <w:rsid w:val="009617AF"/>
    <w:rsid w:val="00976DD3"/>
    <w:rsid w:val="009A5CC4"/>
    <w:rsid w:val="009C7ECD"/>
    <w:rsid w:val="009E210A"/>
    <w:rsid w:val="00A16E66"/>
    <w:rsid w:val="00A90E10"/>
    <w:rsid w:val="00AB2C62"/>
    <w:rsid w:val="00AB66FB"/>
    <w:rsid w:val="00AD097B"/>
    <w:rsid w:val="00B17F28"/>
    <w:rsid w:val="00B2651E"/>
    <w:rsid w:val="00B44103"/>
    <w:rsid w:val="00B718C0"/>
    <w:rsid w:val="00BA6D84"/>
    <w:rsid w:val="00C31705"/>
    <w:rsid w:val="00CA271C"/>
    <w:rsid w:val="00CD0C87"/>
    <w:rsid w:val="00D91417"/>
    <w:rsid w:val="00DA6B52"/>
    <w:rsid w:val="00DC39EF"/>
    <w:rsid w:val="00E556D9"/>
    <w:rsid w:val="00F1182C"/>
    <w:rsid w:val="00F24D31"/>
    <w:rsid w:val="00F74DC7"/>
    <w:rsid w:val="00F8697E"/>
    <w:rsid w:val="23513810"/>
    <w:rsid w:val="33AB0174"/>
    <w:rsid w:val="61E74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F409AC-347E-41F3-801A-9474884E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table" w:customStyle="1" w:styleId="TableNormal">
    <w:name w:val="Table Normal"/>
    <w:uiPriority w:val="2"/>
    <w:unhideWhenUsed/>
    <w:qFormat/>
    <w:tblPr>
      <w:tblCellMar>
        <w:top w:w="0" w:type="dxa"/>
        <w:left w:w="0" w:type="dxa"/>
        <w:bottom w:w="0" w:type="dxa"/>
        <w:right w:w="0" w:type="dxa"/>
      </w:tblCellMar>
    </w:tblPr>
  </w:style>
  <w:style w:type="paragraph" w:styleId="a5">
    <w:name w:val="List Paragraph"/>
    <w:basedOn w:val="a"/>
    <w:uiPriority w:val="1"/>
    <w:qFormat/>
  </w:style>
  <w:style w:type="paragraph" w:customStyle="1" w:styleId="TableParagraph">
    <w:name w:val="Table Paragraph"/>
    <w:basedOn w:val="a"/>
    <w:uiPriority w:val="1"/>
    <w:qFormat/>
    <w:pPr>
      <w:ind w:left="9"/>
    </w:pPr>
  </w:style>
  <w:style w:type="character" w:customStyle="1" w:styleId="Char0">
    <w:name w:val="页眉 Char"/>
    <w:basedOn w:val="a0"/>
    <w:link w:val="a4"/>
    <w:qFormat/>
    <w:rPr>
      <w:rFonts w:ascii="微软雅黑" w:eastAsia="微软雅黑" w:hAnsi="微软雅黑" w:cs="微软雅黑"/>
      <w:sz w:val="18"/>
      <w:szCs w:val="18"/>
      <w:lang w:val="zh-CN" w:bidi="zh-CN"/>
    </w:rPr>
  </w:style>
  <w:style w:type="character" w:customStyle="1" w:styleId="Char">
    <w:name w:val="页脚 Char"/>
    <w:basedOn w:val="a0"/>
    <w:link w:val="a3"/>
    <w:rPr>
      <w:rFonts w:ascii="微软雅黑" w:eastAsia="微软雅黑" w:hAnsi="微软雅黑" w:cs="微软雅黑"/>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亮</dc:creator>
  <cp:lastModifiedBy>许贤贝</cp:lastModifiedBy>
  <cp:revision>36</cp:revision>
  <dcterms:created xsi:type="dcterms:W3CDTF">2021-09-16T12:16:00Z</dcterms:created>
  <dcterms:modified xsi:type="dcterms:W3CDTF">2021-09-18T10:08:00Z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2021-09-14T16:00:00Z</vt:filetime>
  </property>
  <property fmtid="{D5CDD505-2E9C-101B-9397-08002B2CF9AE}" pid="3" name="Creator">
    <vt:lpwstr>Mozilla/5.0 (Windows NT 10.0; WOW64) AppleWebKit/537.36 (KHTML, like Gecko) Chrome/92.0.4515.159 Safari/537.36</vt:lpwstr>
  </property>
  <property fmtid="{D5CDD505-2E9C-101B-9397-08002B2CF9AE}" pid="4" name="LastSaved">
    <vt:filetime>2021-09-14T16:00:00Z</vt:filetime>
  </property>
  <property fmtid="{D5CDD505-2E9C-101B-9397-08002B2CF9AE}" pid="5" name="KSOProductBuildVer">
    <vt:lpwstr>2052-11.1.0.10938</vt:lpwstr>
  </property>
  <property fmtid="{D5CDD505-2E9C-101B-9397-08002B2CF9AE}" pid="6" name="ICV">
    <vt:lpwstr>393535A865F04FB98DD98AA94BAE45CF</vt:lpwstr>
  </property>
</Properties>
</file>